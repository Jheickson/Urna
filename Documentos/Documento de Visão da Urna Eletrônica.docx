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E3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590675" cy="1670209"/>
            <wp:effectExtent l="0" t="0" r="0" b="6350"/>
            <wp:docPr id="1" name="Imagem 1" descr="Universidade Federal do Oeste do Par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Oeste do Par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80" cy="16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OESTE DO PARÁ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ABRAHAM LINCOLN RABELO DE SOUSA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DISCENTES: AMIRALDO FERREIRA DA SILVA FILHO &amp; JHEICKSON FELIPE SOUSA SANTOS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ANÁLISE E PROJETO DE SOFTWARE</w:t>
      </w: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Pr="00752DE4" w:rsidRDefault="00752DE4" w:rsidP="00752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DESENVOLVIMENTO DE UM SISTEMA DE URNA ELETRÔNICA</w:t>
      </w: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2DE4" w:rsidRDefault="00752DE4" w:rsidP="00752DE4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7C135E" w:rsidRPr="00DE15D4" w:rsidRDefault="007C135E" w:rsidP="007C135E">
      <w:pPr>
        <w:pStyle w:val="PSDS-Titulo"/>
        <w:rPr>
          <w:rFonts w:ascii="Times New Roman" w:hAnsi="Times New Roman" w:cs="Times New Roman"/>
          <w:color w:val="000000" w:themeColor="text1"/>
        </w:rPr>
      </w:pPr>
      <w:r w:rsidRPr="00DE15D4">
        <w:rPr>
          <w:rFonts w:ascii="Times New Roman" w:hAnsi="Times New Roman" w:cs="Times New Roman"/>
          <w:color w:val="000000" w:themeColor="text1"/>
        </w:rPr>
        <w:lastRenderedPageBreak/>
        <w:t>Responsáveis</w:t>
      </w:r>
    </w:p>
    <w:p w:rsidR="007C135E" w:rsidRPr="00DE15D4" w:rsidRDefault="007C135E" w:rsidP="007C135E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 xml:space="preserve">Equipe </w:t>
      </w:r>
      <w:proofErr w:type="spellStart"/>
      <w:r w:rsidRPr="00DE15D4">
        <w:rPr>
          <w:rFonts w:ascii="Times New Roman" w:hAnsi="Times New Roman"/>
          <w:color w:val="000000" w:themeColor="text1"/>
          <w:szCs w:val="24"/>
        </w:rPr>
        <w:t>Amiraldo</w:t>
      </w:r>
      <w:proofErr w:type="spellEnd"/>
      <w:r w:rsidRPr="00DE15D4">
        <w:rPr>
          <w:rFonts w:ascii="Times New Roman" w:hAnsi="Times New Roman"/>
          <w:color w:val="000000" w:themeColor="text1"/>
          <w:szCs w:val="24"/>
        </w:rPr>
        <w:t xml:space="preserve"> e </w:t>
      </w:r>
      <w:proofErr w:type="spellStart"/>
      <w:r w:rsidRPr="00DE15D4">
        <w:rPr>
          <w:rFonts w:ascii="Times New Roman" w:hAnsi="Times New Roman"/>
          <w:color w:val="000000" w:themeColor="text1"/>
          <w:szCs w:val="24"/>
        </w:rPr>
        <w:t>Jheickson</w:t>
      </w:r>
      <w:proofErr w:type="spellEnd"/>
    </w:p>
    <w:p w:rsidR="007C135E" w:rsidRPr="00DE15D4" w:rsidRDefault="007C135E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b/>
          <w:color w:val="000000" w:themeColor="text1"/>
          <w:sz w:val="24"/>
        </w:rPr>
      </w:pPr>
      <w:r w:rsidRPr="00DE15D4">
        <w:rPr>
          <w:rFonts w:ascii="Times New Roman" w:hAnsi="Times New Roman" w:cs="Times New Roman"/>
          <w:b/>
          <w:color w:val="000000" w:themeColor="text1"/>
          <w:sz w:val="24"/>
        </w:rPr>
        <w:t>Coordenador</w:t>
      </w:r>
    </w:p>
    <w:p w:rsidR="007C135E" w:rsidRPr="00DE15D4" w:rsidRDefault="00DE15D4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color w:val="000000" w:themeColor="text1"/>
          <w:sz w:val="24"/>
        </w:rPr>
      </w:pPr>
      <w:r w:rsidRPr="00DE15D4">
        <w:rPr>
          <w:rFonts w:ascii="Times New Roman" w:hAnsi="Times New Roman" w:cs="Times New Roman"/>
          <w:color w:val="000000" w:themeColor="text1"/>
          <w:sz w:val="24"/>
        </w:rPr>
        <w:t>Abraham Lincoln Rabelo de Sousa.</w:t>
      </w:r>
    </w:p>
    <w:p w:rsidR="007C135E" w:rsidRPr="00DE15D4" w:rsidRDefault="007C135E" w:rsidP="007C135E">
      <w:pPr>
        <w:pStyle w:val="Corpodetexto"/>
        <w:spacing w:after="100"/>
        <w:ind w:left="567"/>
        <w:rPr>
          <w:rFonts w:cs="Times New Roman"/>
          <w:b/>
          <w:color w:val="000000" w:themeColor="text1"/>
        </w:rPr>
      </w:pPr>
      <w:r w:rsidRPr="00DE15D4">
        <w:rPr>
          <w:rFonts w:cs="Times New Roman"/>
          <w:b/>
          <w:color w:val="000000" w:themeColor="text1"/>
        </w:rPr>
        <w:t>Desenvolvimento</w:t>
      </w:r>
    </w:p>
    <w:p w:rsidR="007C135E" w:rsidRPr="00DE15D4" w:rsidRDefault="007C135E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DE15D4">
        <w:rPr>
          <w:rFonts w:ascii="Times New Roman" w:hAnsi="Times New Roman" w:cs="Times New Roman"/>
          <w:color w:val="000000" w:themeColor="text1"/>
          <w:sz w:val="24"/>
        </w:rPr>
        <w:t>Amiraldo</w:t>
      </w:r>
      <w:proofErr w:type="spellEnd"/>
      <w:r w:rsidRPr="00DE15D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A3FE3" w:rsidRPr="00DE15D4">
        <w:rPr>
          <w:rFonts w:ascii="Times New Roman" w:hAnsi="Times New Roman" w:cs="Times New Roman"/>
          <w:color w:val="000000" w:themeColor="text1"/>
          <w:sz w:val="24"/>
        </w:rPr>
        <w:t xml:space="preserve">Ferreira da Silva Filho </w:t>
      </w:r>
      <w:r w:rsidRPr="00DE15D4">
        <w:rPr>
          <w:rFonts w:ascii="Times New Roman" w:hAnsi="Times New Roman" w:cs="Times New Roman"/>
          <w:color w:val="000000" w:themeColor="text1"/>
          <w:sz w:val="24"/>
        </w:rPr>
        <w:t xml:space="preserve">&amp; </w:t>
      </w:r>
      <w:proofErr w:type="spellStart"/>
      <w:r w:rsidRPr="00DE15D4">
        <w:rPr>
          <w:rFonts w:ascii="Times New Roman" w:hAnsi="Times New Roman" w:cs="Times New Roman"/>
          <w:color w:val="000000" w:themeColor="text1"/>
          <w:sz w:val="24"/>
        </w:rPr>
        <w:t>Jheickson</w:t>
      </w:r>
      <w:proofErr w:type="spellEnd"/>
      <w:r w:rsidR="005A3FE3" w:rsidRPr="00DE15D4">
        <w:rPr>
          <w:rFonts w:ascii="Times New Roman" w:hAnsi="Times New Roman" w:cs="Times New Roman"/>
          <w:color w:val="000000" w:themeColor="text1"/>
          <w:sz w:val="24"/>
        </w:rPr>
        <w:t xml:space="preserve"> Felipe de Sousa Santos</w:t>
      </w:r>
      <w:r w:rsidR="00DE15D4" w:rsidRPr="00DE15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7C135E" w:rsidRPr="00DE15D4" w:rsidRDefault="007C135E" w:rsidP="007C135E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>Cliente</w:t>
      </w:r>
    </w:p>
    <w:p w:rsidR="007C135E" w:rsidRPr="00DE15D4" w:rsidRDefault="007C135E" w:rsidP="007C135E">
      <w:pPr>
        <w:pStyle w:val="PSDS-Marcadores"/>
        <w:numPr>
          <w:ilvl w:val="0"/>
          <w:numId w:val="0"/>
        </w:numPr>
        <w:spacing w:before="0" w:after="100"/>
        <w:ind w:left="360" w:hanging="36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 xml:space="preserve">  Gestor do Sistema</w:t>
      </w:r>
    </w:p>
    <w:p w:rsidR="005A3FE3" w:rsidRPr="00DE15D4" w:rsidRDefault="00831883" w:rsidP="005A3FE3">
      <w:pPr>
        <w:pStyle w:val="PSDS-Marcadores"/>
        <w:numPr>
          <w:ilvl w:val="0"/>
          <w:numId w:val="0"/>
        </w:numPr>
        <w:spacing w:before="0" w:after="100"/>
        <w:ind w:left="360" w:firstLine="349"/>
        <w:rPr>
          <w:rFonts w:ascii="Times New Roman" w:hAnsi="Times New Roman"/>
          <w:b w:val="0"/>
          <w:color w:val="000000" w:themeColor="text1"/>
          <w:szCs w:val="24"/>
        </w:rPr>
      </w:pPr>
      <w:r>
        <w:rPr>
          <w:rFonts w:ascii="Times New Roman" w:hAnsi="Times New Roman"/>
          <w:b w:val="0"/>
          <w:color w:val="000000" w:themeColor="text1"/>
          <w:szCs w:val="24"/>
        </w:rPr>
        <w:t>Votante, Candidato e Administrador</w:t>
      </w:r>
    </w:p>
    <w:p w:rsidR="005A3FE3" w:rsidRPr="00F1095E" w:rsidRDefault="005A3FE3" w:rsidP="005A3FE3">
      <w:pPr>
        <w:pStyle w:val="PSDS-Titulo"/>
        <w:pageBreakBefore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lastRenderedPageBreak/>
        <w:t>Documento de Visão de Projeto</w:t>
      </w:r>
    </w:p>
    <w:p w:rsidR="005A3FE3" w:rsidRPr="00F1095E" w:rsidRDefault="005A3FE3" w:rsidP="005A3FE3">
      <w:pPr>
        <w:pStyle w:val="PSDS-CorpodeTexto"/>
        <w:rPr>
          <w:rFonts w:ascii="Times New Roman" w:hAnsi="Times New Roman" w:cs="Times New Roman"/>
        </w:rPr>
      </w:pPr>
    </w:p>
    <w:p w:rsidR="005A3FE3" w:rsidRPr="00F1095E" w:rsidRDefault="005A3FE3" w:rsidP="005A3FE3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Objetivo</w:t>
      </w:r>
    </w:p>
    <w:p w:rsidR="005A3FE3" w:rsidRDefault="005A3FE3" w:rsidP="005A3FE3">
      <w:pPr>
        <w:pStyle w:val="PSDS-CorpodeTexto"/>
        <w:ind w:left="624" w:firstLine="0"/>
        <w:rPr>
          <w:rFonts w:ascii="Arial" w:hAnsi="Arial" w:cs="Arial"/>
        </w:rPr>
      </w:pPr>
    </w:p>
    <w:p w:rsidR="005A3FE3" w:rsidRPr="00F1095E" w:rsidRDefault="005A3FE3" w:rsidP="00F1095E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:rsidR="005A3FE3" w:rsidRPr="00F1095E" w:rsidRDefault="005A3FE3" w:rsidP="005A3FE3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A visão do projeto documenta o ambiente geral de processos a ser desenvolvido para o sistema durante o projeto, fornecendo a todos os envolvidos uma descrição comp</w:t>
      </w:r>
      <w:r w:rsidR="00F1095E" w:rsidRPr="00F1095E">
        <w:rPr>
          <w:rFonts w:ascii="Times New Roman" w:hAnsi="Times New Roman" w:cs="Times New Roman"/>
          <w:sz w:val="24"/>
        </w:rPr>
        <w:t xml:space="preserve">reensível deste e de suas </w:t>
      </w:r>
      <w:r w:rsidRPr="00F1095E">
        <w:rPr>
          <w:rFonts w:ascii="Times New Roman" w:hAnsi="Times New Roman" w:cs="Times New Roman"/>
          <w:sz w:val="24"/>
        </w:rPr>
        <w:t>funcionalidades.</w:t>
      </w:r>
    </w:p>
    <w:p w:rsidR="005A3FE3" w:rsidRPr="00F1095E" w:rsidRDefault="005A3FE3" w:rsidP="005A3FE3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O Documento de Visão de Projeto do</w:t>
      </w:r>
      <w:r w:rsidR="00F1095E" w:rsidRPr="00F1095E">
        <w:rPr>
          <w:rFonts w:ascii="Times New Roman" w:hAnsi="Times New Roman" w:cs="Times New Roman"/>
          <w:sz w:val="24"/>
        </w:rPr>
        <w:t>cumenta apenas as necessidades,</w:t>
      </w:r>
      <w:r w:rsidRPr="00F1095E">
        <w:rPr>
          <w:rFonts w:ascii="Times New Roman" w:hAnsi="Times New Roman" w:cs="Times New Roman"/>
          <w:sz w:val="24"/>
        </w:rPr>
        <w:t xml:space="preserve"> funcionalidades </w:t>
      </w:r>
      <w:r w:rsidR="00F1095E" w:rsidRPr="00F1095E">
        <w:rPr>
          <w:rFonts w:ascii="Times New Roman" w:hAnsi="Times New Roman" w:cs="Times New Roman"/>
          <w:sz w:val="24"/>
        </w:rPr>
        <w:t xml:space="preserve">e requisitos </w:t>
      </w:r>
      <w:r w:rsidRPr="00F1095E">
        <w:rPr>
          <w:rFonts w:ascii="Times New Roman" w:hAnsi="Times New Roman" w:cs="Times New Roman"/>
          <w:sz w:val="24"/>
        </w:rPr>
        <w:t>do sistema que estarão sendo atendidas no projeto de software.</w:t>
      </w:r>
    </w:p>
    <w:p w:rsidR="005A3FE3" w:rsidRDefault="005A3FE3" w:rsidP="005A3FE3">
      <w:pPr>
        <w:pStyle w:val="PSDS-CorpodeTexto"/>
        <w:ind w:left="567" w:firstLine="0"/>
        <w:rPr>
          <w:rFonts w:ascii="Arial" w:hAnsi="Arial" w:cs="Arial"/>
        </w:rPr>
      </w:pPr>
    </w:p>
    <w:p w:rsidR="005A3FE3" w:rsidRDefault="005A3FE3" w:rsidP="005A3FE3">
      <w:pPr>
        <w:pStyle w:val="PSDS-CorpodeTexto"/>
        <w:ind w:left="567" w:firstLine="0"/>
        <w:rPr>
          <w:rFonts w:ascii="Arial" w:hAnsi="Arial" w:cs="Arial"/>
        </w:rPr>
      </w:pPr>
    </w:p>
    <w:p w:rsidR="005A3FE3" w:rsidRDefault="005A3FE3" w:rsidP="005A3FE3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Descrição do Projeto</w:t>
      </w:r>
    </w:p>
    <w:p w:rsidR="003C4148" w:rsidRPr="00F1095E" w:rsidRDefault="003C4148" w:rsidP="003C4148">
      <w:pPr>
        <w:pStyle w:val="PSDS-MarcadoresNivel1"/>
        <w:tabs>
          <w:tab w:val="clear" w:pos="720"/>
          <w:tab w:val="left" w:pos="0"/>
        </w:tabs>
        <w:ind w:left="0" w:firstLine="0"/>
        <w:rPr>
          <w:rFonts w:ascii="Times New Roman" w:hAnsi="Times New Roman" w:cs="Times New Roman"/>
        </w:rPr>
      </w:pPr>
    </w:p>
    <w:p w:rsidR="005A3FE3" w:rsidRPr="00F1095E" w:rsidRDefault="00F1095E" w:rsidP="005A3FE3">
      <w:pPr>
        <w:pStyle w:val="PSDS-MarcadoresNivel1"/>
        <w:tabs>
          <w:tab w:val="clear" w:pos="720"/>
        </w:tabs>
        <w:ind w:left="709" w:firstLine="0"/>
        <w:rPr>
          <w:rStyle w:val="Fontepargpadro1"/>
          <w:rFonts w:ascii="Times New Roman" w:hAnsi="Times New Roman" w:cs="Times New Roman"/>
          <w:b w:val="0"/>
          <w:color w:val="000000" w:themeColor="text1"/>
        </w:rPr>
      </w:pPr>
      <w:r w:rsidRPr="00F1095E"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Este Projeto 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tem como principal objeto a criação de uma urna eletrônica que simule uma urna eleitoral, tendo em base todas as informações necessárias que o programa que a criou exigira, seja informações de partidos, candidatos ou </w:t>
      </w:r>
      <w:r w:rsidR="002F0107">
        <w:rPr>
          <w:rStyle w:val="Fontepargpadro1"/>
          <w:rFonts w:ascii="Times New Roman" w:hAnsi="Times New Roman" w:cs="Times New Roman"/>
          <w:b w:val="0"/>
          <w:color w:val="000000" w:themeColor="text1"/>
        </w:rPr>
        <w:t>votantes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>. E para isso</w:t>
      </w:r>
      <w:r w:rsidR="003C4148">
        <w:rPr>
          <w:rStyle w:val="Fontepargpadro1"/>
          <w:rFonts w:ascii="Times New Roman" w:hAnsi="Times New Roman" w:cs="Times New Roman"/>
          <w:b w:val="0"/>
          <w:color w:val="000000" w:themeColor="text1"/>
        </w:rPr>
        <w:t>,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 o seu processo de criação será dividido nos seguintes</w:t>
      </w:r>
      <w:r w:rsidR="003C4148"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 papeis dos atores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>.</w:t>
      </w:r>
    </w:p>
    <w:p w:rsidR="005A3FE3" w:rsidRPr="00F1095E" w:rsidRDefault="005A3FE3" w:rsidP="003C4148">
      <w:pPr>
        <w:pStyle w:val="PSDS-MarcadoresNivel3"/>
        <w:tabs>
          <w:tab w:val="clear" w:pos="720"/>
        </w:tabs>
        <w:ind w:left="0" w:firstLine="0"/>
        <w:rPr>
          <w:rFonts w:ascii="Times New Roman" w:hAnsi="Times New Roman"/>
        </w:rPr>
      </w:pPr>
    </w:p>
    <w:p w:rsidR="005A3FE3" w:rsidRPr="00831883" w:rsidRDefault="005A3FE3" w:rsidP="00831883">
      <w:pPr>
        <w:pStyle w:val="PSDS-MarcadoresNivel2"/>
        <w:numPr>
          <w:ilvl w:val="1"/>
          <w:numId w:val="4"/>
        </w:num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Papel dos Atores</w:t>
      </w:r>
    </w:p>
    <w:p w:rsidR="005A3FE3" w:rsidRDefault="005A3FE3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:rsidR="003C4148" w:rsidRPr="00F1095E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3C4148" w:rsidRDefault="00831883" w:rsidP="0076790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Candidato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Cadastro do número dos mesmos, seja qual for o poder legislativo ao qual está se candidatando.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831883" w:rsidP="0083188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 xml:space="preserve">Terá um número de votantes </w:t>
            </w:r>
            <w:r w:rsidR="00DE15D4"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A62D2D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Candidato</w:t>
            </w:r>
          </w:p>
        </w:tc>
      </w:tr>
    </w:tbl>
    <w:p w:rsidR="003C4148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p w:rsidR="003C4148" w:rsidRPr="00F1095E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3C4148" w:rsidRDefault="00831883" w:rsidP="0076790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Votante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DE15D4" w:rsidP="0076790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Votar ou não em candidatos.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AA70AA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Irá votar somente para Presidente, Governador e Prefeito</w:t>
            </w:r>
          </w:p>
        </w:tc>
      </w:tr>
      <w:tr w:rsidR="003C4148" w:rsidRPr="00F1095E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4148" w:rsidRPr="00DE15D4" w:rsidRDefault="00A62D2D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Votante</w:t>
            </w:r>
          </w:p>
        </w:tc>
      </w:tr>
    </w:tbl>
    <w:p w:rsidR="003C4148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A62D2D" w:rsidRPr="00F1095E" w:rsidTr="000506AD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A62D2D" w:rsidRPr="00F1095E" w:rsidRDefault="00A62D2D" w:rsidP="000506AD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D2D" w:rsidRPr="003C4148" w:rsidRDefault="00A62D2D" w:rsidP="000506AD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Administrador</w:t>
            </w:r>
          </w:p>
        </w:tc>
      </w:tr>
      <w:tr w:rsidR="00A62D2D" w:rsidRPr="00F1095E" w:rsidTr="000506AD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A62D2D" w:rsidRPr="00F1095E" w:rsidRDefault="00A62D2D" w:rsidP="000506AD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D2D" w:rsidRPr="00DE15D4" w:rsidRDefault="00A62D2D" w:rsidP="000506AD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Gerir todo o sistema</w:t>
            </w:r>
          </w:p>
        </w:tc>
      </w:tr>
      <w:tr w:rsidR="00A62D2D" w:rsidRPr="00F1095E" w:rsidTr="000506AD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A62D2D" w:rsidRPr="00F1095E" w:rsidRDefault="00A62D2D" w:rsidP="000506AD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D2D" w:rsidRPr="00DE15D4" w:rsidRDefault="00A62D2D" w:rsidP="000506AD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Controlar os dados e o funcionamento da urna</w:t>
            </w:r>
            <w:r w:rsidR="00B34037"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 xml:space="preserve"> além de cadastrar os candidatos</w:t>
            </w:r>
          </w:p>
        </w:tc>
      </w:tr>
      <w:tr w:rsidR="00A62D2D" w:rsidRPr="00F1095E" w:rsidTr="000506AD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A62D2D" w:rsidRPr="00F1095E" w:rsidRDefault="00A62D2D" w:rsidP="000506AD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D2D" w:rsidRPr="00DE15D4" w:rsidRDefault="00A62D2D" w:rsidP="000506AD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Administrador</w:t>
            </w:r>
          </w:p>
        </w:tc>
      </w:tr>
    </w:tbl>
    <w:p w:rsidR="00831883" w:rsidRPr="00F1095E" w:rsidRDefault="00831883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:rsidR="005A3FE3" w:rsidRPr="001857DF" w:rsidRDefault="005A3FE3" w:rsidP="001857DF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lastRenderedPageBreak/>
        <w:t>Necessidades e Funcionalidades</w:t>
      </w:r>
    </w:p>
    <w:p w:rsidR="005A3FE3" w:rsidRPr="00F1095E" w:rsidRDefault="005A3FE3" w:rsidP="005A3FE3">
      <w:pPr>
        <w:pStyle w:val="PSDS-MarcadoresNivel1"/>
        <w:tabs>
          <w:tab w:val="clear" w:pos="720"/>
        </w:tabs>
        <w:ind w:left="0" w:firstLine="0"/>
        <w:rPr>
          <w:rFonts w:ascii="Times New Roman" w:hAnsi="Times New Roman" w:cs="Times New Roman"/>
        </w:rPr>
      </w:pPr>
    </w:p>
    <w:tbl>
      <w:tblPr>
        <w:tblW w:w="91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6654"/>
        <w:gridCol w:w="1681"/>
      </w:tblGrid>
      <w:tr w:rsidR="005A3FE3" w:rsidRPr="00F1095E" w:rsidTr="00A62D2D">
        <w:trPr>
          <w:trHeight w:val="389"/>
        </w:trPr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bCs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bCs/>
              </w:rPr>
              <w:t>Necessidade 1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95E">
              <w:rPr>
                <w:rFonts w:ascii="Times New Roman" w:hAnsi="Times New Roman" w:cs="Times New Roman"/>
                <w:b/>
                <w:bCs/>
              </w:rPr>
              <w:t>Benefício</w:t>
            </w:r>
          </w:p>
        </w:tc>
      </w:tr>
      <w:tr w:rsidR="005A3FE3" w:rsidRPr="00F1095E" w:rsidTr="00A62D2D">
        <w:tc>
          <w:tcPr>
            <w:tcW w:w="74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F1095E" w:rsidRDefault="005A3FE3" w:rsidP="005A3F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color w:val="4F81BD"/>
              </w:rPr>
            </w:pP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jc w:val="center"/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  <w:t>Melhor organização</w:t>
            </w:r>
          </w:p>
        </w:tc>
      </w:tr>
      <w:tr w:rsidR="005A3FE3" w:rsidRPr="00F1095E" w:rsidTr="00A62D2D"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 xml:space="preserve">Id </w:t>
            </w:r>
            <w:proofErr w:type="spellStart"/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Func</w:t>
            </w:r>
            <w:proofErr w:type="spellEnd"/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Descrição das Funcionalidades/atores envolvidos</w:t>
            </w:r>
          </w:p>
        </w:tc>
      </w:tr>
      <w:tr w:rsidR="005A3FE3" w:rsidRPr="00F1095E" w:rsidTr="00A62D2D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A62D2D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F1.1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Cadastro dos Candidatos</w:t>
            </w:r>
          </w:p>
        </w:tc>
      </w:tr>
      <w:tr w:rsidR="005A3FE3" w:rsidRPr="00F1095E" w:rsidTr="00A62D2D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A62D2D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Candidato</w:t>
            </w:r>
          </w:p>
        </w:tc>
      </w:tr>
      <w:tr w:rsidR="005A3FE3" w:rsidRPr="00F1095E" w:rsidTr="00A62D2D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A62D2D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F1.2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Votar em candidatos</w:t>
            </w:r>
          </w:p>
        </w:tc>
      </w:tr>
      <w:tr w:rsidR="005A3FE3" w:rsidRPr="00F1095E" w:rsidTr="00A62D2D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A62D2D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Votante</w:t>
            </w:r>
          </w:p>
        </w:tc>
      </w:tr>
      <w:tr w:rsidR="005A3FE3" w:rsidRPr="00F1095E" w:rsidTr="00A62D2D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A62D2D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F1.3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Apuração dos votos</w:t>
            </w:r>
          </w:p>
        </w:tc>
      </w:tr>
      <w:tr w:rsidR="005A3FE3" w:rsidRPr="00F1095E" w:rsidTr="00A62D2D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A62D2D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Administrador</w:t>
            </w:r>
          </w:p>
        </w:tc>
      </w:tr>
      <w:tr w:rsidR="005A3FE3" w:rsidRPr="00F1095E" w:rsidTr="00A62D2D">
        <w:trPr>
          <w:trHeight w:val="259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A62D2D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F1.4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1857DF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Exibição da quantidade de votos para cada candidato</w:t>
            </w:r>
          </w:p>
        </w:tc>
      </w:tr>
      <w:tr w:rsidR="005A3FE3" w:rsidRPr="00F1095E" w:rsidTr="00A62D2D">
        <w:trPr>
          <w:trHeight w:val="309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3FE3" w:rsidRPr="001857DF" w:rsidRDefault="005A3FE3" w:rsidP="005A3F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Administrador</w:t>
            </w:r>
            <w:r w:rsidR="001857DF"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da urna</w:t>
            </w:r>
          </w:p>
        </w:tc>
      </w:tr>
    </w:tbl>
    <w:p w:rsidR="005A3FE3" w:rsidRPr="00F1095E" w:rsidRDefault="005A3FE3" w:rsidP="005A3FE3">
      <w:pPr>
        <w:pStyle w:val="Corpodetexto31"/>
        <w:jc w:val="both"/>
        <w:rPr>
          <w:rFonts w:ascii="Times New Roman" w:hAnsi="Times New Roman" w:cs="Times New Roman"/>
          <w:color w:val="000000"/>
          <w:szCs w:val="22"/>
        </w:rPr>
      </w:pPr>
    </w:p>
    <w:p w:rsidR="005A3FE3" w:rsidRPr="00F1095E" w:rsidRDefault="005A3FE3" w:rsidP="005A3FE3">
      <w:pPr>
        <w:pStyle w:val="Normal1"/>
        <w:jc w:val="both"/>
        <w:rPr>
          <w:rFonts w:cs="Times New Roman"/>
          <w:color w:val="000000"/>
          <w:sz w:val="20"/>
        </w:rPr>
      </w:pPr>
    </w:p>
    <w:p w:rsidR="005A3FE3" w:rsidRDefault="005A3FE3" w:rsidP="0078283B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Premissas e Restrições</w:t>
      </w:r>
    </w:p>
    <w:p w:rsidR="0078283B" w:rsidRPr="0078283B" w:rsidRDefault="0078283B" w:rsidP="0078283B">
      <w:pPr>
        <w:pStyle w:val="PSDS-MarcadoresNivel1"/>
        <w:tabs>
          <w:tab w:val="clear" w:pos="720"/>
          <w:tab w:val="left" w:pos="0"/>
        </w:tabs>
        <w:ind w:left="0" w:firstLine="0"/>
        <w:rPr>
          <w:rFonts w:ascii="Times New Roman" w:hAnsi="Times New Roman" w:cs="Times New Roman"/>
        </w:rPr>
      </w:pPr>
    </w:p>
    <w:tbl>
      <w:tblPr>
        <w:tblW w:w="10178" w:type="dxa"/>
        <w:tblInd w:w="-846" w:type="dxa"/>
        <w:tblLayout w:type="fixed"/>
        <w:tblLook w:val="0000" w:firstRow="0" w:lastRow="0" w:firstColumn="0" w:lastColumn="0" w:noHBand="0" w:noVBand="0"/>
      </w:tblPr>
      <w:tblGrid>
        <w:gridCol w:w="5022"/>
        <w:gridCol w:w="5156"/>
      </w:tblGrid>
      <w:tr w:rsidR="005A3FE3" w:rsidRPr="00F1095E" w:rsidTr="005A3FE3"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A3FE3" w:rsidRPr="00F1095E" w:rsidRDefault="005A3FE3" w:rsidP="005A3FE3">
            <w:pPr>
              <w:pStyle w:val="Normal1"/>
              <w:snapToGrid w:val="0"/>
              <w:spacing w:before="12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F1095E">
              <w:rPr>
                <w:rFonts w:cs="Times New Roman"/>
                <w:b/>
                <w:color w:val="000000"/>
                <w:sz w:val="20"/>
                <w:szCs w:val="20"/>
              </w:rPr>
              <w:t>Premissas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A3FE3" w:rsidRPr="00F1095E" w:rsidRDefault="005A3FE3" w:rsidP="005A3FE3">
            <w:pPr>
              <w:pStyle w:val="Normal1"/>
              <w:snapToGrid w:val="0"/>
              <w:spacing w:before="12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F1095E">
              <w:rPr>
                <w:rFonts w:cs="Times New Roman"/>
                <w:b/>
                <w:color w:val="000000"/>
                <w:sz w:val="20"/>
                <w:szCs w:val="20"/>
              </w:rPr>
              <w:t>Restrições</w:t>
            </w:r>
          </w:p>
        </w:tc>
      </w:tr>
      <w:tr w:rsidR="005A3FE3" w:rsidRPr="00F1095E" w:rsidTr="005A3FE3"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FE3" w:rsidRPr="00BF5445" w:rsidRDefault="00BF5445" w:rsidP="00BF5445">
            <w:pPr>
              <w:pStyle w:val="Corpodetexto31"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O Eleitor poderá votar ou não, em Prefeito, Governador e Presidente.</w:t>
            </w:r>
          </w:p>
          <w:p w:rsidR="002F0107" w:rsidRPr="002F0107" w:rsidRDefault="002F0107" w:rsidP="002F0107">
            <w:pPr>
              <w:pStyle w:val="Corpodetexto31"/>
              <w:numPr>
                <w:ilvl w:val="3"/>
                <w:numId w:val="3"/>
              </w:numPr>
              <w:tabs>
                <w:tab w:val="clear" w:pos="2880"/>
                <w:tab w:val="left" w:pos="3146"/>
              </w:tabs>
              <w:snapToGrid w:val="0"/>
              <w:spacing w:before="120" w:after="120"/>
              <w:ind w:left="309" w:hanging="308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2F0107"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Ao final de cada votação o sistema adiciona o voto com as informações dos candidatos em um documento </w:t>
            </w:r>
            <w:proofErr w:type="spellStart"/>
            <w:r w:rsidRPr="002F0107"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txt</w:t>
            </w:r>
            <w:proofErr w:type="spellEnd"/>
            <w:r w:rsidRPr="002F0107"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, onde será possível verificar a quantidade de votos que cada candidato recebeu.</w:t>
            </w:r>
          </w:p>
          <w:p w:rsidR="00BF5445" w:rsidRPr="00F1095E" w:rsidRDefault="00BF5445" w:rsidP="002F0107">
            <w:pPr>
              <w:pStyle w:val="Corpodetexto31"/>
              <w:numPr>
                <w:ilvl w:val="3"/>
                <w:numId w:val="3"/>
              </w:numPr>
              <w:tabs>
                <w:tab w:val="clear" w:pos="2880"/>
                <w:tab w:val="left" w:pos="3146"/>
              </w:tabs>
              <w:snapToGrid w:val="0"/>
              <w:spacing w:before="120" w:after="120"/>
              <w:ind w:left="309" w:hanging="308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F5445"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O sistema deve emitir </w:t>
            </w:r>
            <w:r w:rsidR="002F0107"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som</w:t>
            </w:r>
            <w:r w:rsidRPr="00BF5445"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ao computar o voto com sucesso.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FE3" w:rsidRDefault="002F0107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 sistema não poderá aceitar texto no número de votos.</w:t>
            </w:r>
          </w:p>
          <w:p w:rsidR="00BF5445" w:rsidRDefault="00BF5445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 sistema não poderá exibir os eleitores que votaram nos candidatos.</w:t>
            </w:r>
          </w:p>
          <w:p w:rsidR="00BF5445" w:rsidRPr="00BF5445" w:rsidRDefault="0078283B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 sistema não poderá ser ligado a nenhuma rede externa para sua segurança.</w:t>
            </w:r>
          </w:p>
        </w:tc>
      </w:tr>
    </w:tbl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DE4" w:rsidRPr="00F1095E" w:rsidRDefault="007C135E" w:rsidP="007C13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95E">
        <w:rPr>
          <w:rFonts w:ascii="Times New Roman" w:hAnsi="Times New Roman" w:cs="Times New Roman"/>
          <w:b/>
          <w:sz w:val="28"/>
          <w:szCs w:val="28"/>
        </w:rPr>
        <w:t>REQUISITOS DO PROJETO:</w:t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A eleição é do tipo Vencedor unitário com Maioria Absoluta.</w:t>
      </w:r>
      <w:r w:rsidRPr="00F1095E">
        <w:rPr>
          <w:rFonts w:ascii="Times New Roman" w:hAnsi="Times New Roman" w:cs="Times New Roman"/>
          <w:sz w:val="24"/>
          <w:szCs w:val="24"/>
        </w:rPr>
        <w:tab/>
      </w:r>
    </w:p>
    <w:p w:rsidR="007C135E" w:rsidRPr="00F1095E" w:rsidRDefault="00AA70AA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s)</w:t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 cadastro(s) dos </w:t>
      </w:r>
      <w:r>
        <w:rPr>
          <w:rFonts w:ascii="Times New Roman" w:hAnsi="Times New Roman" w:cs="Times New Roman"/>
          <w:sz w:val="24"/>
          <w:szCs w:val="24"/>
        </w:rPr>
        <w:t>Candidatos.</w:t>
      </w:r>
      <w:r w:rsidR="007C135E" w:rsidRPr="00F1095E">
        <w:rPr>
          <w:rFonts w:ascii="Times New Roman" w:hAnsi="Times New Roman" w:cs="Times New Roman"/>
          <w:sz w:val="24"/>
          <w:szCs w:val="24"/>
        </w:rPr>
        <w:tab/>
      </w:r>
    </w:p>
    <w:p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 sistema deve ter os seguintes subsistemas: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Sistema de interface para cadastro de candidatos, onde irá ser exigido: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Nome do partido.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70AA">
        <w:rPr>
          <w:rFonts w:ascii="Times New Roman" w:hAnsi="Times New Roman" w:cs="Times New Roman"/>
          <w:sz w:val="24"/>
          <w:szCs w:val="24"/>
        </w:rPr>
        <w:t>- Número do candidato</w:t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13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Nome do candidato.</w:t>
      </w:r>
    </w:p>
    <w:p w:rsidR="007C135E" w:rsidRDefault="00AA70AA" w:rsidP="00CA2D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D19">
        <w:rPr>
          <w:rFonts w:ascii="Times New Roman" w:hAnsi="Times New Roman" w:cs="Times New Roman"/>
          <w:sz w:val="24"/>
          <w:szCs w:val="24"/>
        </w:rPr>
        <w:t xml:space="preserve">           - Qual a candidatura:</w:t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 Se o mesmo está se candidatando a </w:t>
      </w:r>
      <w:r w:rsidR="00CA2D19">
        <w:rPr>
          <w:rFonts w:ascii="Times New Roman" w:hAnsi="Times New Roman" w:cs="Times New Roman"/>
          <w:sz w:val="24"/>
          <w:szCs w:val="24"/>
        </w:rPr>
        <w:t xml:space="preserve">Prefeito, </w:t>
      </w:r>
      <w:r w:rsidR="007C135E" w:rsidRPr="00F1095E">
        <w:rPr>
          <w:rFonts w:ascii="Times New Roman" w:hAnsi="Times New Roman" w:cs="Times New Roman"/>
          <w:sz w:val="24"/>
          <w:szCs w:val="24"/>
        </w:rPr>
        <w:t>Governador ou Presidente.</w:t>
      </w:r>
    </w:p>
    <w:p w:rsidR="00CA2D19" w:rsidRDefault="00CA2D19" w:rsidP="00CA2D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 Mensagem de confirmação de cadastro.</w:t>
      </w:r>
    </w:p>
    <w:p w:rsidR="00CA2D19" w:rsidRPr="00F1095E" w:rsidRDefault="00CA2D19" w:rsidP="00CA2D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 Emitir um alerta caso tente votar e não tenha candidatos cadastrados.  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Sistema de apuração dos votos.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Sistema de </w:t>
      </w:r>
      <w:proofErr w:type="spellStart"/>
      <w:r w:rsidR="007C135E" w:rsidRPr="00F1095E">
        <w:rPr>
          <w:rFonts w:ascii="Times New Roman" w:hAnsi="Times New Roman" w:cs="Times New Roman"/>
          <w:i/>
          <w:sz w:val="24"/>
          <w:szCs w:val="24"/>
        </w:rPr>
        <w:t>inteface</w:t>
      </w:r>
      <w:proofErr w:type="spellEnd"/>
      <w:r w:rsidR="007C135E" w:rsidRPr="00F1095E">
        <w:rPr>
          <w:rFonts w:ascii="Times New Roman" w:hAnsi="Times New Roman" w:cs="Times New Roman"/>
          <w:sz w:val="24"/>
          <w:szCs w:val="24"/>
        </w:rPr>
        <w:t xml:space="preserve"> para votação, onde será exibido: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Espaços para o preenchimento dos números dos candidatos.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- </w:t>
      </w:r>
      <w:r w:rsidR="00CA2D19">
        <w:rPr>
          <w:rFonts w:ascii="Times New Roman" w:hAnsi="Times New Roman" w:cs="Times New Roman"/>
          <w:sz w:val="24"/>
          <w:szCs w:val="24"/>
        </w:rPr>
        <w:t>Som</w:t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 de confirmação.</w:t>
      </w:r>
    </w:p>
    <w:p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- </w:t>
      </w:r>
      <w:r w:rsidR="00CA2D19">
        <w:rPr>
          <w:rFonts w:ascii="Times New Roman" w:hAnsi="Times New Roman" w:cs="Times New Roman"/>
          <w:sz w:val="24"/>
          <w:szCs w:val="24"/>
        </w:rPr>
        <w:t xml:space="preserve">O administrador poderá verificar o resultado das </w:t>
      </w:r>
      <w:proofErr w:type="gramStart"/>
      <w:r w:rsidR="00CA2D19">
        <w:rPr>
          <w:rFonts w:ascii="Times New Roman" w:hAnsi="Times New Roman" w:cs="Times New Roman"/>
          <w:sz w:val="24"/>
          <w:szCs w:val="24"/>
        </w:rPr>
        <w:t>votações.</w:t>
      </w:r>
      <w:r w:rsidR="007C135E" w:rsidRPr="00F1095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13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lastRenderedPageBreak/>
        <w:t xml:space="preserve">Ao final de </w:t>
      </w:r>
      <w:r w:rsidR="00CA2D19">
        <w:rPr>
          <w:rFonts w:ascii="Times New Roman" w:hAnsi="Times New Roman" w:cs="Times New Roman"/>
          <w:sz w:val="24"/>
          <w:szCs w:val="24"/>
        </w:rPr>
        <w:t xml:space="preserve">cada votação o sistema adiciona o voto com as informações dos candidatos em um documento </w:t>
      </w:r>
      <w:proofErr w:type="spellStart"/>
      <w:r w:rsidR="00CA2D1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F1095E">
        <w:rPr>
          <w:rFonts w:ascii="Times New Roman" w:hAnsi="Times New Roman" w:cs="Times New Roman"/>
          <w:sz w:val="24"/>
          <w:szCs w:val="24"/>
        </w:rPr>
        <w:t>, onde será possível verificar a quantidade de votos que cada candidato recebeu.</w:t>
      </w:r>
    </w:p>
    <w:p w:rsidR="00CA2D19" w:rsidRDefault="00CA2D19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2D19" w:rsidRPr="00E2098B" w:rsidRDefault="00CA2D19" w:rsidP="00CA2D19">
      <w:pPr>
        <w:pStyle w:val="PSDS-Titulo"/>
        <w:pageBreakBefore/>
        <w:spacing w:after="0"/>
        <w:rPr>
          <w:rFonts w:ascii="Arial" w:hAnsi="Arial" w:cs="Arial"/>
        </w:rPr>
      </w:pPr>
      <w:r w:rsidRPr="00E2098B">
        <w:rPr>
          <w:rFonts w:ascii="Arial" w:hAnsi="Arial" w:cs="Arial"/>
        </w:rPr>
        <w:lastRenderedPageBreak/>
        <w:t>Histórias de Usuários</w:t>
      </w:r>
    </w:p>
    <w:p w:rsidR="00CA2D19" w:rsidRPr="004B05AF" w:rsidRDefault="00CA2D19" w:rsidP="00CA2D19">
      <w:pPr>
        <w:rPr>
          <w:lang w:eastAsia="ar-SA"/>
        </w:rPr>
      </w:pPr>
    </w:p>
    <w:p w:rsidR="00CA2D19" w:rsidRDefault="00CA2D19" w:rsidP="00CA2D19">
      <w:pPr>
        <w:rPr>
          <w:lang w:eastAsia="ar-SA"/>
        </w:rPr>
      </w:pPr>
    </w:p>
    <w:tbl>
      <w:tblPr>
        <w:tblStyle w:val="TabelaSimples2"/>
        <w:tblW w:w="10773" w:type="dxa"/>
        <w:tblInd w:w="-1134" w:type="dxa"/>
        <w:tblLook w:val="04A0" w:firstRow="1" w:lastRow="0" w:firstColumn="1" w:lastColumn="0" w:noHBand="0" w:noVBand="1"/>
      </w:tblPr>
      <w:tblGrid>
        <w:gridCol w:w="3119"/>
        <w:gridCol w:w="3827"/>
        <w:gridCol w:w="3827"/>
      </w:tblGrid>
      <w:tr w:rsidR="00CA2D19" w:rsidTr="00C7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2D19" w:rsidRPr="004B05AF" w:rsidRDefault="00CA2D19" w:rsidP="00C70A2E">
            <w:pPr>
              <w:rPr>
                <w:sz w:val="24"/>
                <w:szCs w:val="24"/>
                <w:lang w:eastAsia="ar-SA"/>
              </w:rPr>
            </w:pPr>
            <w:r w:rsidRPr="004B05AF">
              <w:rPr>
                <w:sz w:val="24"/>
                <w:szCs w:val="24"/>
                <w:lang w:eastAsia="ar-SA"/>
              </w:rPr>
              <w:t>Como um &lt;tipo de usuário&gt;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 w:rsidRPr="004B05AF">
              <w:rPr>
                <w:sz w:val="24"/>
                <w:szCs w:val="24"/>
                <w:lang w:eastAsia="ar-SA"/>
              </w:rPr>
              <w:t>Quero &lt;</w:t>
            </w:r>
            <w:proofErr w:type="spellStart"/>
            <w:r>
              <w:rPr>
                <w:sz w:val="24"/>
                <w:szCs w:val="24"/>
                <w:lang w:eastAsia="ar-SA"/>
              </w:rPr>
              <w:t>promisso</w:t>
            </w:r>
            <w:proofErr w:type="spellEnd"/>
            <w:r>
              <w:rPr>
                <w:sz w:val="24"/>
                <w:szCs w:val="24"/>
                <w:lang w:eastAsia="ar-SA"/>
              </w:rPr>
              <w:t xml:space="preserve"> de tarefa</w:t>
            </w:r>
            <w:r w:rsidRPr="004B05AF">
              <w:rPr>
                <w:sz w:val="24"/>
                <w:szCs w:val="24"/>
                <w:lang w:eastAsia="ar-SA"/>
              </w:rPr>
              <w:t>&gt;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&lt;realizar algum objetivo&gt;</w:t>
            </w:r>
          </w:p>
        </w:tc>
      </w:tr>
      <w:tr w:rsidR="00CA2D19" w:rsidTr="00C7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2D19" w:rsidRPr="004B05AF" w:rsidRDefault="00CA2D19" w:rsidP="00C70A2E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 candidato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que cadastrem meu nome, meu partido, meu tipo de candidatura e meu número.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concorrer a eleição (Prefeito</w:t>
            </w:r>
            <w:r w:rsidRPr="0023525B">
              <w:rPr>
                <w:sz w:val="24"/>
                <w:szCs w:val="24"/>
                <w:lang w:eastAsia="ar-SA"/>
              </w:rPr>
              <w:t>, Governador ou Presidente</w:t>
            </w:r>
            <w:r w:rsidRPr="0037465F">
              <w:rPr>
                <w:sz w:val="24"/>
                <w:szCs w:val="24"/>
                <w:lang w:eastAsia="ar-SA"/>
              </w:rPr>
              <w:t>.</w:t>
            </w:r>
            <w:r>
              <w:rPr>
                <w:sz w:val="24"/>
                <w:szCs w:val="24"/>
                <w:lang w:eastAsia="ar-SA"/>
              </w:rPr>
              <w:t>), estar ligado a algum partido.</w:t>
            </w:r>
          </w:p>
        </w:tc>
      </w:tr>
      <w:tr w:rsidR="00CA2D19" w:rsidTr="00C7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2D19" w:rsidRPr="004B05AF" w:rsidRDefault="00CA2D19" w:rsidP="00C70A2E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 candidato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saber meu número de votos.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saber quantas pessoas votaram em mim.</w:t>
            </w:r>
          </w:p>
        </w:tc>
      </w:tr>
      <w:tr w:rsidR="00CA2D19" w:rsidTr="00C7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2D19" w:rsidRPr="004B05AF" w:rsidRDefault="00CA2D19" w:rsidP="00C70A2E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 votante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votar em um candidato para Prefeito, Governador ou</w:t>
            </w:r>
            <w:r w:rsidRPr="0037465F">
              <w:rPr>
                <w:sz w:val="24"/>
                <w:szCs w:val="24"/>
                <w:lang w:eastAsia="ar-SA"/>
              </w:rPr>
              <w:t xml:space="preserve"> Presidente</w:t>
            </w:r>
            <w:r>
              <w:rPr>
                <w:sz w:val="24"/>
                <w:szCs w:val="24"/>
                <w:lang w:eastAsia="ar-SA"/>
              </w:rPr>
              <w:t xml:space="preserve"> através do seu número.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eleger um candidato.</w:t>
            </w:r>
          </w:p>
        </w:tc>
      </w:tr>
      <w:tr w:rsidR="00CA2D19" w:rsidTr="00C7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2D19" w:rsidRPr="004B05AF" w:rsidRDefault="00CA2D19" w:rsidP="00C70A2E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 votante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corrigir, confirmar meu voto.</w:t>
            </w:r>
          </w:p>
        </w:tc>
        <w:tc>
          <w:tcPr>
            <w:tcW w:w="3827" w:type="dxa"/>
          </w:tcPr>
          <w:p w:rsidR="00CA2D19" w:rsidRPr="004B05AF" w:rsidRDefault="00CA2D19" w:rsidP="00C7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votar em candidato.</w:t>
            </w:r>
          </w:p>
        </w:tc>
      </w:tr>
      <w:tr w:rsidR="00CA2D19" w:rsidRPr="00622321" w:rsidTr="00C7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2D19" w:rsidRPr="003935AC" w:rsidRDefault="00CA2D19" w:rsidP="00C70A2E">
            <w:pPr>
              <w:rPr>
                <w:b w:val="0"/>
                <w:sz w:val="24"/>
                <w:szCs w:val="24"/>
                <w:lang w:eastAsia="ar-SA"/>
              </w:rPr>
            </w:pPr>
            <w:r w:rsidRPr="003935AC">
              <w:rPr>
                <w:b w:val="0"/>
                <w:sz w:val="24"/>
                <w:szCs w:val="24"/>
                <w:lang w:eastAsia="ar-SA"/>
              </w:rPr>
              <w:t xml:space="preserve">Como um </w:t>
            </w:r>
            <w:r>
              <w:rPr>
                <w:b w:val="0"/>
                <w:sz w:val="24"/>
                <w:szCs w:val="24"/>
                <w:lang w:eastAsia="ar-SA"/>
              </w:rPr>
              <w:t>Administrador</w:t>
            </w:r>
          </w:p>
        </w:tc>
        <w:tc>
          <w:tcPr>
            <w:tcW w:w="3827" w:type="dxa"/>
          </w:tcPr>
          <w:p w:rsidR="00CA2D19" w:rsidRPr="00622321" w:rsidRDefault="00CA2D19" w:rsidP="00C7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realizar a apuração dos votos.</w:t>
            </w:r>
          </w:p>
        </w:tc>
        <w:tc>
          <w:tcPr>
            <w:tcW w:w="3827" w:type="dxa"/>
          </w:tcPr>
          <w:p w:rsidR="00CA2D19" w:rsidRPr="00622321" w:rsidRDefault="00CA2D19" w:rsidP="00C7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ter ciência de todos os votos feitos na urna.</w:t>
            </w:r>
          </w:p>
        </w:tc>
      </w:tr>
      <w:tr w:rsidR="00CA2D19" w:rsidRPr="00622321" w:rsidTr="00C7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A2D19" w:rsidRPr="00622321" w:rsidRDefault="00CA2D19" w:rsidP="00C70A2E">
            <w:pPr>
              <w:rPr>
                <w:b w:val="0"/>
                <w:sz w:val="24"/>
                <w:szCs w:val="24"/>
                <w:lang w:eastAsia="ar-SA"/>
              </w:rPr>
            </w:pPr>
            <w:r w:rsidRPr="00622321">
              <w:rPr>
                <w:b w:val="0"/>
                <w:sz w:val="24"/>
                <w:szCs w:val="24"/>
                <w:lang w:eastAsia="ar-SA"/>
              </w:rPr>
              <w:t>Como um</w:t>
            </w:r>
            <w:r>
              <w:rPr>
                <w:b w:val="0"/>
                <w:sz w:val="24"/>
                <w:szCs w:val="24"/>
                <w:lang w:eastAsia="ar-SA"/>
              </w:rPr>
              <w:t xml:space="preserve"> Administrador</w:t>
            </w:r>
          </w:p>
        </w:tc>
        <w:tc>
          <w:tcPr>
            <w:tcW w:w="3827" w:type="dxa"/>
          </w:tcPr>
          <w:p w:rsidR="00CA2D19" w:rsidRPr="00622321" w:rsidRDefault="00CA2D19" w:rsidP="00C7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cadastrar e visualizar todos os candidatos.</w:t>
            </w:r>
          </w:p>
        </w:tc>
        <w:tc>
          <w:tcPr>
            <w:tcW w:w="3827" w:type="dxa"/>
          </w:tcPr>
          <w:p w:rsidR="00CA2D19" w:rsidRPr="00622321" w:rsidRDefault="00CA2D19" w:rsidP="00C7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gerenciar os candidatos.</w:t>
            </w:r>
          </w:p>
        </w:tc>
      </w:tr>
    </w:tbl>
    <w:p w:rsidR="00CA2D19" w:rsidRDefault="00CA2D19" w:rsidP="00CA2D19">
      <w:pPr>
        <w:jc w:val="both"/>
        <w:rPr>
          <w:rFonts w:ascii="Arial" w:hAnsi="Arial" w:cs="Arial"/>
          <w:sz w:val="24"/>
          <w:szCs w:val="24"/>
        </w:rPr>
      </w:pPr>
    </w:p>
    <w:p w:rsidR="00CA2D19" w:rsidRDefault="00CA2D19" w:rsidP="00CA2D19">
      <w:pPr>
        <w:jc w:val="both"/>
        <w:rPr>
          <w:rFonts w:ascii="Arial" w:hAnsi="Arial" w:cs="Arial"/>
          <w:b/>
          <w:sz w:val="24"/>
          <w:szCs w:val="24"/>
        </w:rPr>
      </w:pPr>
      <w:r w:rsidRPr="00E2098B">
        <w:rPr>
          <w:rFonts w:ascii="Arial" w:hAnsi="Arial" w:cs="Arial"/>
          <w:b/>
          <w:sz w:val="24"/>
          <w:szCs w:val="24"/>
        </w:rPr>
        <w:t>Como um candidato:</w:t>
      </w:r>
    </w:p>
    <w:p w:rsidR="00CA2D19" w:rsidRDefault="00CA2D19" w:rsidP="00CA2D19">
      <w:p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Quero que cadastrem meu nome, meu partido, meu tipo de candidatura e meu número. Para que eu possa concorrer a eleição (de Prefeito, </w:t>
      </w:r>
      <w:r w:rsidRPr="0023525B">
        <w:rPr>
          <w:sz w:val="24"/>
          <w:szCs w:val="24"/>
          <w:lang w:eastAsia="ar-SA"/>
        </w:rPr>
        <w:t>Governador ou Presidente</w:t>
      </w:r>
      <w:r w:rsidRPr="0037465F">
        <w:rPr>
          <w:sz w:val="24"/>
          <w:szCs w:val="24"/>
          <w:lang w:eastAsia="ar-SA"/>
        </w:rPr>
        <w:t>.</w:t>
      </w:r>
      <w:r>
        <w:rPr>
          <w:sz w:val="24"/>
          <w:szCs w:val="24"/>
          <w:lang w:eastAsia="ar-SA"/>
        </w:rPr>
        <w:t>), estar ligado a algum partido.</w:t>
      </w:r>
    </w:p>
    <w:p w:rsidR="00CA2D19" w:rsidRDefault="00CA2D19" w:rsidP="00CA2D19">
      <w:p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Quero saber meu número de votos. Para que eu possa saber quantas pessoas votaram em mim. Para que eu possa saber quantas pessoas votaram em mim.</w:t>
      </w:r>
    </w:p>
    <w:p w:rsidR="00CA2D19" w:rsidRPr="000B3C27" w:rsidRDefault="00CA2D19" w:rsidP="00CA2D19">
      <w:pPr>
        <w:jc w:val="center"/>
        <w:rPr>
          <w:sz w:val="24"/>
          <w:szCs w:val="24"/>
          <w:lang w:eastAsia="ar-SA"/>
        </w:rPr>
      </w:pPr>
      <w:r w:rsidRPr="00586A32">
        <w:rPr>
          <w:noProof/>
          <w:sz w:val="24"/>
          <w:szCs w:val="24"/>
          <w:lang w:eastAsia="pt-BR"/>
        </w:rPr>
        <w:drawing>
          <wp:inline distT="0" distB="0" distL="0" distR="0" wp14:anchorId="0F55AECB" wp14:editId="651F4F74">
            <wp:extent cx="3343275" cy="1943100"/>
            <wp:effectExtent l="0" t="0" r="9525" b="0"/>
            <wp:docPr id="3" name="Imagem 3" descr="D:\Downloads\Diagrama sem nome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Diagrama sem nome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19" w:rsidRDefault="00CA2D19" w:rsidP="00CA2D1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um votante:</w:t>
      </w:r>
    </w:p>
    <w:p w:rsidR="00CA2D19" w:rsidRDefault="00CA2D19" w:rsidP="00CA2D19">
      <w:p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Quero votar em um candidato para Prefeito, Governador ou</w:t>
      </w:r>
      <w:r w:rsidRPr="0037465F">
        <w:rPr>
          <w:sz w:val="24"/>
          <w:szCs w:val="24"/>
          <w:lang w:eastAsia="ar-SA"/>
        </w:rPr>
        <w:t xml:space="preserve"> Presidente</w:t>
      </w:r>
      <w:r>
        <w:rPr>
          <w:sz w:val="24"/>
          <w:szCs w:val="24"/>
          <w:lang w:eastAsia="ar-SA"/>
        </w:rPr>
        <w:t xml:space="preserve"> através do seu número. Para que eu possa eleger ou não um candidato.</w:t>
      </w:r>
    </w:p>
    <w:p w:rsidR="00CA2D19" w:rsidRPr="000B3C27" w:rsidRDefault="00CA2D19" w:rsidP="00CA2D19">
      <w:p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lastRenderedPageBreak/>
        <w:t>Quero corrigir e confirmar meu voto. Para que eu possa votar em um candidato.</w:t>
      </w:r>
    </w:p>
    <w:p w:rsidR="00CA2D19" w:rsidRDefault="00CA2D19" w:rsidP="00CA2D19">
      <w:pPr>
        <w:ind w:left="-709"/>
        <w:jc w:val="center"/>
        <w:rPr>
          <w:rFonts w:ascii="Arial" w:hAnsi="Arial" w:cs="Arial"/>
          <w:b/>
          <w:sz w:val="24"/>
          <w:szCs w:val="24"/>
        </w:rPr>
      </w:pPr>
      <w:r w:rsidRPr="00586A32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D37F2D6" wp14:editId="666BEE3B">
            <wp:extent cx="3343275" cy="1847850"/>
            <wp:effectExtent l="0" t="0" r="9525" b="0"/>
            <wp:docPr id="6" name="Imagem 6" descr="D:\Downloads\Diagrama sem nome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Diagrama sem nome.drawi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19" w:rsidRDefault="00CA2D19" w:rsidP="00CA2D1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administrador:</w:t>
      </w:r>
    </w:p>
    <w:p w:rsidR="00CA2D19" w:rsidRDefault="00CA2D19" w:rsidP="00CA2D19">
      <w:pPr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Quero realizar a apuração dos votos. Para que eu possa ter ciência de todos os votos feitos na urna.</w:t>
      </w:r>
    </w:p>
    <w:p w:rsidR="00CA2D19" w:rsidRDefault="00CA2D19" w:rsidP="00CA2D1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  <w:lang w:eastAsia="ar-SA"/>
        </w:rPr>
        <w:t>Quero cadastrar e visualizar todos os candidatos. Para que eu possa gerenciar os candidatos.</w:t>
      </w:r>
    </w:p>
    <w:p w:rsidR="00CA2D19" w:rsidRDefault="00CA2D19" w:rsidP="00CA2D19">
      <w:pPr>
        <w:ind w:left="-426"/>
        <w:jc w:val="center"/>
        <w:rPr>
          <w:rFonts w:ascii="Arial" w:hAnsi="Arial" w:cs="Arial"/>
          <w:b/>
          <w:sz w:val="24"/>
          <w:szCs w:val="24"/>
        </w:rPr>
      </w:pPr>
      <w:r w:rsidRPr="00586A32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59F3C40" wp14:editId="58D755E4">
            <wp:extent cx="2352675" cy="2466975"/>
            <wp:effectExtent l="0" t="0" r="9525" b="9525"/>
            <wp:docPr id="8" name="Imagem 8" descr="D:\Downloads\Diagrama sem nome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Diagrama sem nome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9F" w:rsidRDefault="0015769F" w:rsidP="00CA2D19">
      <w:pPr>
        <w:ind w:left="-426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A2D19" w:rsidRDefault="00CA2D19" w:rsidP="00CA2D19">
      <w:pPr>
        <w:ind w:left="-426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Diagrama de Classe</w:t>
      </w:r>
      <w:r w:rsidR="0015769F">
        <w:rPr>
          <w:rFonts w:ascii="Arial" w:hAnsi="Arial" w:cs="Arial"/>
          <w:b/>
          <w:sz w:val="44"/>
          <w:szCs w:val="44"/>
        </w:rPr>
        <w:t>s</w:t>
      </w:r>
    </w:p>
    <w:p w:rsidR="00CA2D19" w:rsidRDefault="00CA2D19" w:rsidP="00CA2D19">
      <w:pPr>
        <w:ind w:left="-993"/>
        <w:jc w:val="center"/>
        <w:rPr>
          <w:rFonts w:ascii="Arial" w:hAnsi="Arial" w:cs="Arial"/>
          <w:b/>
          <w:sz w:val="44"/>
          <w:szCs w:val="44"/>
        </w:rPr>
      </w:pPr>
      <w:r w:rsidRPr="00586A32">
        <w:rPr>
          <w:rFonts w:ascii="Arial" w:hAnsi="Arial" w:cs="Arial"/>
          <w:b/>
          <w:noProof/>
          <w:sz w:val="44"/>
          <w:szCs w:val="44"/>
          <w:lang w:eastAsia="pt-BR"/>
        </w:rPr>
        <w:lastRenderedPageBreak/>
        <w:drawing>
          <wp:inline distT="0" distB="0" distL="0" distR="0" wp14:anchorId="5806E238" wp14:editId="1B2168BF">
            <wp:extent cx="5153025" cy="3448050"/>
            <wp:effectExtent l="0" t="0" r="9525" b="0"/>
            <wp:docPr id="9" name="Imagem 9" descr="D:\Downloads\Diagrama sem nome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Diagrama sem nome.drawio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19" w:rsidRDefault="00CA2D19" w:rsidP="00CA2D19">
      <w:pPr>
        <w:ind w:left="-426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Diagrama de Sequência</w:t>
      </w:r>
    </w:p>
    <w:p w:rsidR="0015769F" w:rsidRDefault="0015769F" w:rsidP="00CA2D19">
      <w:pPr>
        <w:ind w:left="-426"/>
        <w:rPr>
          <w:rFonts w:ascii="Arial" w:hAnsi="Arial" w:cs="Arial"/>
          <w:b/>
          <w:sz w:val="44"/>
          <w:szCs w:val="44"/>
        </w:rPr>
      </w:pPr>
    </w:p>
    <w:p w:rsidR="00CA2D19" w:rsidRDefault="0015769F" w:rsidP="00CA2D19">
      <w:pPr>
        <w:ind w:left="-426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Diagrama de Controle</w:t>
      </w:r>
    </w:p>
    <w:p w:rsidR="00CA2D19" w:rsidRPr="0015769F" w:rsidRDefault="0015769F" w:rsidP="0015769F">
      <w:pPr>
        <w:ind w:left="-426"/>
        <w:rPr>
          <w:rFonts w:ascii="Arial" w:hAnsi="Arial" w:cs="Arial"/>
          <w:b/>
          <w:sz w:val="44"/>
          <w:szCs w:val="44"/>
        </w:rPr>
      </w:pPr>
      <w:r w:rsidRPr="0015769F">
        <w:rPr>
          <w:rFonts w:ascii="Arial" w:hAnsi="Arial" w:cs="Arial"/>
          <w:b/>
          <w:noProof/>
          <w:sz w:val="44"/>
          <w:szCs w:val="44"/>
          <w:lang w:eastAsia="pt-BR"/>
        </w:rPr>
        <w:drawing>
          <wp:inline distT="0" distB="0" distL="0" distR="0">
            <wp:extent cx="5343525" cy="3676650"/>
            <wp:effectExtent l="0" t="0" r="9525" b="0"/>
            <wp:docPr id="4" name="Imagem 4" descr="D:\Downloads\Diagrama UML d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Diagrama UML de contr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D19" w:rsidRPr="0015769F" w:rsidSect="00752DE4"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9DB" w:rsidRDefault="008379DB" w:rsidP="00752DE4">
      <w:pPr>
        <w:spacing w:after="0" w:line="240" w:lineRule="auto"/>
      </w:pPr>
      <w:r>
        <w:separator/>
      </w:r>
    </w:p>
  </w:endnote>
  <w:endnote w:type="continuationSeparator" w:id="0">
    <w:p w:rsidR="008379DB" w:rsidRDefault="008379DB" w:rsidP="0075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Yu Gothic"/>
    <w:charset w:val="80"/>
    <w:family w:val="swiss"/>
    <w:pitch w:val="variable"/>
  </w:font>
  <w:font w:name="DejaVu Sans">
    <w:altName w:val="Sylfaen"/>
    <w:charset w:val="00"/>
    <w:family w:val="swiss"/>
    <w:pitch w:val="variable"/>
    <w:sig w:usb0="E7002EFF" w:usb1="D200FDFF" w:usb2="0A04602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</w:p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</w:p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Santarém – PA</w:t>
    </w:r>
  </w:p>
  <w:p w:rsidR="005A3FE3" w:rsidRPr="00752DE4" w:rsidRDefault="005A3FE3" w:rsidP="00752DE4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9DB" w:rsidRDefault="008379DB" w:rsidP="00752DE4">
      <w:pPr>
        <w:spacing w:after="0" w:line="240" w:lineRule="auto"/>
      </w:pPr>
      <w:r>
        <w:separator/>
      </w:r>
    </w:p>
  </w:footnote>
  <w:footnote w:type="continuationSeparator" w:id="0">
    <w:p w:rsidR="008379DB" w:rsidRDefault="008379DB" w:rsidP="0075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5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00000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decimal"/>
      <w:suff w:val="nothing"/>
      <w:lvlText w:val="%1. "/>
      <w:lvlJc w:val="left"/>
      <w:pPr>
        <w:tabs>
          <w:tab w:val="num" w:pos="2410"/>
        </w:tabs>
        <w:ind w:left="241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2">
      <w:start w:val="3"/>
      <w:numFmt w:val="decimal"/>
      <w:suff w:val="nothing"/>
      <w:lvlText w:val="%1.%2.%3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suff w:val="nothing"/>
      <w:lvlText w:val="%1.%2.%3.%4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4">
      <w:start w:val="1"/>
      <w:numFmt w:val="decimal"/>
      <w:suff w:val="nothing"/>
      <w:lvlText w:val="%1.%2.%3.%4.%5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5">
      <w:start w:val="1"/>
      <w:numFmt w:val="decimal"/>
      <w:suff w:val="nothing"/>
      <w:lvlText w:val="%1.%2.%3.%4.%5.%6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6">
      <w:start w:val="1"/>
      <w:numFmt w:val="decimal"/>
      <w:suff w:val="nothing"/>
      <w:lvlText w:val="%1.%2.%3.%4.%5.%6.%7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7">
      <w:start w:val="1"/>
      <w:numFmt w:val="decimal"/>
      <w:suff w:val="nothing"/>
      <w:lvlText w:val="%1.%2.%3.%4.%5.%6.%7.%8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8">
      <w:start w:val="1"/>
      <w:numFmt w:val="decimal"/>
      <w:suff w:val="nothing"/>
      <w:lvlText w:val="%1.%2.%3.%4.%5.%6.%7.%8.%9. "/>
      <w:lvlJc w:val="left"/>
      <w:pPr>
        <w:tabs>
          <w:tab w:val="num" w:pos="0"/>
        </w:tabs>
        <w:ind w:left="0" w:firstLine="0"/>
      </w:pPr>
      <w:rPr>
        <w:b/>
        <w:i w:val="0"/>
      </w:rPr>
    </w:lvl>
  </w:abstractNum>
  <w:abstractNum w:abstractNumId="4" w15:restartNumberingAfterBreak="0">
    <w:nsid w:val="12200164"/>
    <w:multiLevelType w:val="multilevel"/>
    <w:tmpl w:val="283CE43E"/>
    <w:lvl w:ilvl="0">
      <w:start w:val="1"/>
      <w:numFmt w:val="decimal"/>
      <w:pStyle w:val="PSDS-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E4"/>
    <w:rsid w:val="00102B9C"/>
    <w:rsid w:val="0015769F"/>
    <w:rsid w:val="001857DF"/>
    <w:rsid w:val="002F0107"/>
    <w:rsid w:val="003A5ECB"/>
    <w:rsid w:val="003C4148"/>
    <w:rsid w:val="005A3FE3"/>
    <w:rsid w:val="00752DE4"/>
    <w:rsid w:val="0078283B"/>
    <w:rsid w:val="007C135E"/>
    <w:rsid w:val="00831883"/>
    <w:rsid w:val="008379DB"/>
    <w:rsid w:val="00890170"/>
    <w:rsid w:val="00A62D2D"/>
    <w:rsid w:val="00A8228C"/>
    <w:rsid w:val="00AA70AA"/>
    <w:rsid w:val="00B263F6"/>
    <w:rsid w:val="00B34037"/>
    <w:rsid w:val="00BF5445"/>
    <w:rsid w:val="00CA2D19"/>
    <w:rsid w:val="00DE15D4"/>
    <w:rsid w:val="00F1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E644"/>
  <w15:chartTrackingRefBased/>
  <w15:docId w15:val="{BBE8B098-942D-414F-8FBF-AF09E8B0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2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DE4"/>
  </w:style>
  <w:style w:type="paragraph" w:styleId="Rodap">
    <w:name w:val="footer"/>
    <w:basedOn w:val="Normal"/>
    <w:link w:val="RodapChar"/>
    <w:uiPriority w:val="99"/>
    <w:unhideWhenUsed/>
    <w:rsid w:val="00752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DE4"/>
  </w:style>
  <w:style w:type="paragraph" w:styleId="Corpodetexto">
    <w:name w:val="Body Text"/>
    <w:basedOn w:val="Normal"/>
    <w:link w:val="CorpodetextoChar"/>
    <w:rsid w:val="007C135E"/>
    <w:pPr>
      <w:widowControl w:val="0"/>
      <w:suppressAutoHyphens/>
      <w:spacing w:after="120" w:line="100" w:lineRule="atLeast"/>
      <w:textAlignment w:val="baseline"/>
    </w:pPr>
    <w:rPr>
      <w:rFonts w:ascii="Times New Roman" w:eastAsia="Tahoma" w:hAnsi="Times New Roman" w:cs="Tahoma"/>
      <w:kern w:val="1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7C135E"/>
    <w:rPr>
      <w:rFonts w:ascii="Times New Roman" w:eastAsia="Tahoma" w:hAnsi="Times New Roman" w:cs="Tahoma"/>
      <w:kern w:val="1"/>
      <w:sz w:val="24"/>
      <w:szCs w:val="24"/>
      <w:lang w:eastAsia="ar-SA"/>
    </w:rPr>
  </w:style>
  <w:style w:type="paragraph" w:customStyle="1" w:styleId="PSDS-CorpodeTexto">
    <w:name w:val="PSDS - Corpo de Texto"/>
    <w:basedOn w:val="Normal"/>
    <w:rsid w:val="007C135E"/>
    <w:pPr>
      <w:suppressAutoHyphens/>
      <w:spacing w:after="0" w:line="100" w:lineRule="atLeast"/>
      <w:ind w:firstLine="709"/>
      <w:jc w:val="both"/>
      <w:textAlignment w:val="baseline"/>
    </w:pPr>
    <w:rPr>
      <w:rFonts w:ascii="Spranq eco sans" w:eastAsia="DejaVu Sans" w:hAnsi="Spranq eco sans" w:cs="DejaVu Sans"/>
      <w:kern w:val="1"/>
      <w:sz w:val="20"/>
      <w:szCs w:val="24"/>
      <w:lang w:eastAsia="ar-SA"/>
    </w:rPr>
  </w:style>
  <w:style w:type="paragraph" w:customStyle="1" w:styleId="PSDS-Titulo">
    <w:name w:val="PSDS - Titulo"/>
    <w:basedOn w:val="Ttulo1"/>
    <w:rsid w:val="007C135E"/>
    <w:pPr>
      <w:keepLines w:val="0"/>
      <w:widowControl w:val="0"/>
      <w:tabs>
        <w:tab w:val="left" w:pos="432"/>
      </w:tabs>
      <w:suppressAutoHyphens/>
      <w:spacing w:before="0" w:after="240" w:line="100" w:lineRule="atLeast"/>
      <w:textAlignment w:val="baseline"/>
    </w:pPr>
    <w:rPr>
      <w:rFonts w:ascii="Spranq eco sans" w:eastAsia="DejaVu Sans" w:hAnsi="Spranq eco sans" w:cs="DejaVu Sans"/>
      <w:b/>
      <w:bCs/>
      <w:color w:val="auto"/>
      <w:kern w:val="1"/>
      <w:sz w:val="44"/>
      <w:lang w:eastAsia="ar-SA"/>
    </w:rPr>
  </w:style>
  <w:style w:type="paragraph" w:customStyle="1" w:styleId="PSDS-Marcadores">
    <w:name w:val="PSDS - Marcadores"/>
    <w:basedOn w:val="Normal"/>
    <w:rsid w:val="007C135E"/>
    <w:pPr>
      <w:numPr>
        <w:numId w:val="5"/>
      </w:numPr>
      <w:spacing w:before="40" w:after="40" w:line="100" w:lineRule="atLeast"/>
      <w:textAlignment w:val="baseline"/>
    </w:pPr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C1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epargpadro1">
    <w:name w:val="Fonte parág. padrão1"/>
    <w:rsid w:val="005A3FE3"/>
  </w:style>
  <w:style w:type="paragraph" w:customStyle="1" w:styleId="Normal1">
    <w:name w:val="Normal1"/>
    <w:rsid w:val="005A3FE3"/>
    <w:pPr>
      <w:widowControl w:val="0"/>
      <w:suppressAutoHyphens/>
      <w:spacing w:after="0" w:line="100" w:lineRule="atLeast"/>
      <w:textAlignment w:val="baseline"/>
    </w:pPr>
    <w:rPr>
      <w:rFonts w:ascii="Times New Roman" w:eastAsia="Tahoma" w:hAnsi="Times New Roman" w:cs="Tahoma"/>
      <w:kern w:val="1"/>
      <w:sz w:val="24"/>
      <w:szCs w:val="24"/>
      <w:lang w:eastAsia="ar-SA"/>
    </w:rPr>
  </w:style>
  <w:style w:type="paragraph" w:customStyle="1" w:styleId="PSDS-MarcadoresNivel1">
    <w:name w:val="PSDS - Marcadores Nivel 1"/>
    <w:basedOn w:val="PSDS-CorpodeTexto"/>
    <w:rsid w:val="005A3FE3"/>
    <w:pPr>
      <w:tabs>
        <w:tab w:val="num" w:pos="720"/>
      </w:tabs>
      <w:ind w:left="720" w:hanging="720"/>
    </w:pPr>
    <w:rPr>
      <w:b/>
      <w:sz w:val="24"/>
    </w:rPr>
  </w:style>
  <w:style w:type="paragraph" w:customStyle="1" w:styleId="PSDS-MarcadoresNivel2">
    <w:name w:val="PSDS - Marcadores Nivel 2"/>
    <w:basedOn w:val="Normal"/>
    <w:rsid w:val="005A3FE3"/>
    <w:pPr>
      <w:spacing w:before="40" w:after="40" w:line="100" w:lineRule="atLeast"/>
      <w:textAlignment w:val="baseline"/>
    </w:pPr>
    <w:rPr>
      <w:rFonts w:ascii="Spranq eco sans" w:eastAsia="DejaVu Sans" w:hAnsi="Spranq eco sans" w:cs="DejaVu Sans"/>
      <w:b/>
      <w:kern w:val="1"/>
      <w:sz w:val="24"/>
      <w:szCs w:val="24"/>
      <w:lang w:eastAsia="ar-SA"/>
    </w:rPr>
  </w:style>
  <w:style w:type="paragraph" w:customStyle="1" w:styleId="PSDS-MarcadoresNivel3">
    <w:name w:val="PSDS - Marcadores Nivel 3"/>
    <w:basedOn w:val="PSDS-MarcadoresNivel1"/>
    <w:rsid w:val="005A3FE3"/>
    <w:pPr>
      <w:suppressAutoHyphens w:val="0"/>
      <w:spacing w:before="40" w:after="40"/>
      <w:jc w:val="left"/>
    </w:pPr>
    <w:rPr>
      <w:rFonts w:ascii="Arial" w:eastAsia="Times New Roman" w:hAnsi="Arial" w:cs="Times New Roman"/>
      <w:szCs w:val="20"/>
    </w:rPr>
  </w:style>
  <w:style w:type="paragraph" w:customStyle="1" w:styleId="Corpodetexto31">
    <w:name w:val="Corpo de texto 31"/>
    <w:basedOn w:val="Normal1"/>
    <w:rsid w:val="005A3FE3"/>
    <w:pPr>
      <w:widowControl/>
      <w:textAlignment w:val="auto"/>
    </w:pPr>
    <w:rPr>
      <w:rFonts w:ascii="Arial" w:eastAsia="Times New Roman" w:hAnsi="Arial" w:cs="Arial"/>
      <w:color w:val="808080"/>
      <w:kern w:val="0"/>
      <w:sz w:val="22"/>
    </w:rPr>
  </w:style>
  <w:style w:type="paragraph" w:customStyle="1" w:styleId="InfoBlue">
    <w:name w:val="InfoBlue"/>
    <w:basedOn w:val="Normal1"/>
    <w:next w:val="Corpodetexto"/>
    <w:rsid w:val="005A3FE3"/>
    <w:pPr>
      <w:spacing w:after="120" w:line="240" w:lineRule="atLeast"/>
      <w:jc w:val="both"/>
      <w:textAlignment w:val="auto"/>
    </w:pPr>
    <w:rPr>
      <w:rFonts w:ascii="Century Gothic" w:eastAsia="Times New Roman" w:hAnsi="Century Gothic" w:cs="Century Gothic"/>
      <w:i/>
      <w:kern w:val="0"/>
      <w:sz w:val="20"/>
      <w:szCs w:val="20"/>
    </w:rPr>
  </w:style>
  <w:style w:type="table" w:styleId="TabelaSimples2">
    <w:name w:val="Plain Table 2"/>
    <w:basedOn w:val="Tabelanormal"/>
    <w:uiPriority w:val="42"/>
    <w:rsid w:val="00CA2D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900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2022-10-30T19:58:00Z</dcterms:created>
  <dcterms:modified xsi:type="dcterms:W3CDTF">2023-02-06T13:06:00Z</dcterms:modified>
</cp:coreProperties>
</file>