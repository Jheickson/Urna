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4C48" w14:textId="77777777" w:rsidR="005A3FE3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8F83B7C" wp14:editId="460EDA24">
            <wp:extent cx="1590675" cy="1670209"/>
            <wp:effectExtent l="0" t="0" r="0" b="6350"/>
            <wp:docPr id="1" name="Imagem 1" descr="Universidade Federal do Oeste do Par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do Oeste do Par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80" cy="16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18A9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OESTE DO PARÁ</w:t>
      </w:r>
    </w:p>
    <w:p w14:paraId="1F0CCF35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ABRAHAM LINCOLN RABELO DE SOUSA</w:t>
      </w:r>
    </w:p>
    <w:p w14:paraId="4975E67E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DISCENTES: AMIRALDO FERREIRA DA SILVA FILHO &amp; JHEICKSON FELIPE SOUSA SANTOS</w:t>
      </w:r>
    </w:p>
    <w:p w14:paraId="4B183921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ANÁLISE E PROJETO DE SOFTWARE</w:t>
      </w:r>
    </w:p>
    <w:p w14:paraId="7B547A28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F4232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B6721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05DA4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531C5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34090" w14:textId="77777777" w:rsidR="00752DE4" w:rsidRPr="00752DE4" w:rsidRDefault="00752DE4" w:rsidP="00752D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0A0A9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0771F" w14:textId="77777777" w:rsidR="00752DE4" w:rsidRDefault="00752DE4" w:rsidP="00752D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66A054" w14:textId="77777777"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DESENVOLVIMENTO DE UM SISTEMA DE URNA ELETRÔNICA</w:t>
      </w:r>
    </w:p>
    <w:p w14:paraId="0621759C" w14:textId="77777777"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A992E6" w14:textId="77777777"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75685C" w14:textId="77777777"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314CFD" w14:textId="77777777"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636F43" w14:textId="77777777"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B01FA6" w14:textId="77777777"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BB19FD" w14:textId="77777777" w:rsidR="00752DE4" w:rsidRDefault="00752DE4" w:rsidP="00752D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9E0F453" w14:textId="77777777" w:rsidR="00752DE4" w:rsidRDefault="00752DE4" w:rsidP="00752DE4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5609DFD4" w14:textId="77777777" w:rsidR="007C135E" w:rsidRPr="00DE15D4" w:rsidRDefault="007C135E" w:rsidP="007C135E">
      <w:pPr>
        <w:pStyle w:val="PSDS-Titulo"/>
        <w:rPr>
          <w:rFonts w:ascii="Times New Roman" w:hAnsi="Times New Roman" w:cs="Times New Roman"/>
          <w:color w:val="000000" w:themeColor="text1"/>
        </w:rPr>
      </w:pPr>
      <w:r w:rsidRPr="00DE15D4">
        <w:rPr>
          <w:rFonts w:ascii="Times New Roman" w:hAnsi="Times New Roman" w:cs="Times New Roman"/>
          <w:color w:val="000000" w:themeColor="text1"/>
        </w:rPr>
        <w:lastRenderedPageBreak/>
        <w:t>Responsáveis</w:t>
      </w:r>
    </w:p>
    <w:p w14:paraId="53DCB363" w14:textId="77777777" w:rsidR="007C135E" w:rsidRPr="00DE15D4" w:rsidRDefault="007C135E" w:rsidP="007C135E">
      <w:pPr>
        <w:pStyle w:val="PSDS-Marcadores"/>
        <w:numPr>
          <w:ilvl w:val="0"/>
          <w:numId w:val="1"/>
        </w:numPr>
        <w:tabs>
          <w:tab w:val="left" w:pos="360"/>
        </w:tabs>
        <w:spacing w:before="0" w:after="100"/>
        <w:rPr>
          <w:rFonts w:ascii="Times New Roman" w:hAnsi="Times New Roman"/>
          <w:color w:val="000000" w:themeColor="text1"/>
          <w:szCs w:val="24"/>
        </w:rPr>
      </w:pPr>
      <w:r w:rsidRPr="00DE15D4">
        <w:rPr>
          <w:rFonts w:ascii="Times New Roman" w:hAnsi="Times New Roman"/>
          <w:color w:val="000000" w:themeColor="text1"/>
          <w:szCs w:val="24"/>
        </w:rPr>
        <w:t>Equipe Amiraldo e Jheickson</w:t>
      </w:r>
    </w:p>
    <w:p w14:paraId="54DAC1F8" w14:textId="77777777" w:rsidR="007C135E" w:rsidRPr="00DE15D4" w:rsidRDefault="007C135E" w:rsidP="007C135E">
      <w:pPr>
        <w:pStyle w:val="PSDS-CorpodeTexto"/>
        <w:spacing w:after="100"/>
        <w:ind w:left="567" w:firstLine="0"/>
        <w:rPr>
          <w:rFonts w:ascii="Times New Roman" w:hAnsi="Times New Roman" w:cs="Times New Roman"/>
          <w:b/>
          <w:color w:val="000000" w:themeColor="text1"/>
          <w:sz w:val="24"/>
        </w:rPr>
      </w:pPr>
      <w:r w:rsidRPr="00DE15D4">
        <w:rPr>
          <w:rFonts w:ascii="Times New Roman" w:hAnsi="Times New Roman" w:cs="Times New Roman"/>
          <w:b/>
          <w:color w:val="000000" w:themeColor="text1"/>
          <w:sz w:val="24"/>
        </w:rPr>
        <w:t>Coordenador</w:t>
      </w:r>
    </w:p>
    <w:p w14:paraId="67501B3C" w14:textId="77777777" w:rsidR="007C135E" w:rsidRPr="00DE15D4" w:rsidRDefault="00DE15D4" w:rsidP="007C135E">
      <w:pPr>
        <w:pStyle w:val="PSDS-CorpodeTexto"/>
        <w:spacing w:after="100"/>
        <w:ind w:left="567" w:firstLine="0"/>
        <w:rPr>
          <w:rFonts w:ascii="Times New Roman" w:hAnsi="Times New Roman" w:cs="Times New Roman"/>
          <w:color w:val="000000" w:themeColor="text1"/>
          <w:sz w:val="24"/>
        </w:rPr>
      </w:pPr>
      <w:r w:rsidRPr="00DE15D4">
        <w:rPr>
          <w:rFonts w:ascii="Times New Roman" w:hAnsi="Times New Roman" w:cs="Times New Roman"/>
          <w:color w:val="000000" w:themeColor="text1"/>
          <w:sz w:val="24"/>
        </w:rPr>
        <w:t>Abraham Lincoln Rabelo de Sousa.</w:t>
      </w:r>
    </w:p>
    <w:p w14:paraId="0731CC54" w14:textId="77777777" w:rsidR="007C135E" w:rsidRPr="00DE15D4" w:rsidRDefault="007C135E" w:rsidP="007C135E">
      <w:pPr>
        <w:pStyle w:val="BodyText"/>
        <w:spacing w:after="100"/>
        <w:ind w:left="567"/>
        <w:rPr>
          <w:rFonts w:cs="Times New Roman"/>
          <w:b/>
          <w:color w:val="000000" w:themeColor="text1"/>
        </w:rPr>
      </w:pPr>
      <w:r w:rsidRPr="00DE15D4">
        <w:rPr>
          <w:rFonts w:cs="Times New Roman"/>
          <w:b/>
          <w:color w:val="000000" w:themeColor="text1"/>
        </w:rPr>
        <w:t>Desenvolvimento</w:t>
      </w:r>
    </w:p>
    <w:p w14:paraId="1C786BD7" w14:textId="77777777" w:rsidR="007C135E" w:rsidRPr="00DE15D4" w:rsidRDefault="007C135E" w:rsidP="007C135E">
      <w:pPr>
        <w:pStyle w:val="PSDS-CorpodeTexto"/>
        <w:spacing w:after="100"/>
        <w:ind w:left="567" w:firstLine="0"/>
        <w:rPr>
          <w:rFonts w:ascii="Times New Roman" w:hAnsi="Times New Roman" w:cs="Times New Roman"/>
          <w:color w:val="000000" w:themeColor="text1"/>
          <w:sz w:val="24"/>
        </w:rPr>
      </w:pPr>
      <w:r w:rsidRPr="00DE15D4">
        <w:rPr>
          <w:rFonts w:ascii="Times New Roman" w:hAnsi="Times New Roman" w:cs="Times New Roman"/>
          <w:color w:val="000000" w:themeColor="text1"/>
          <w:sz w:val="24"/>
        </w:rPr>
        <w:t xml:space="preserve">Amiraldo </w:t>
      </w:r>
      <w:r w:rsidR="005A3FE3" w:rsidRPr="00DE15D4">
        <w:rPr>
          <w:rFonts w:ascii="Times New Roman" w:hAnsi="Times New Roman" w:cs="Times New Roman"/>
          <w:color w:val="000000" w:themeColor="text1"/>
          <w:sz w:val="24"/>
        </w:rPr>
        <w:t xml:space="preserve">Ferreira da Silva Filho </w:t>
      </w:r>
      <w:r w:rsidRPr="00DE15D4">
        <w:rPr>
          <w:rFonts w:ascii="Times New Roman" w:hAnsi="Times New Roman" w:cs="Times New Roman"/>
          <w:color w:val="000000" w:themeColor="text1"/>
          <w:sz w:val="24"/>
        </w:rPr>
        <w:t>&amp; Jheickson</w:t>
      </w:r>
      <w:r w:rsidR="005A3FE3" w:rsidRPr="00DE15D4">
        <w:rPr>
          <w:rFonts w:ascii="Times New Roman" w:hAnsi="Times New Roman" w:cs="Times New Roman"/>
          <w:color w:val="000000" w:themeColor="text1"/>
          <w:sz w:val="24"/>
        </w:rPr>
        <w:t xml:space="preserve"> Felipe de Sousa Santos</w:t>
      </w:r>
      <w:r w:rsidR="00DE15D4" w:rsidRPr="00DE15D4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14:paraId="52CDC8DB" w14:textId="77777777" w:rsidR="007C135E" w:rsidRPr="00DE15D4" w:rsidRDefault="007C135E" w:rsidP="007C135E">
      <w:pPr>
        <w:pStyle w:val="PSDS-Marcadores"/>
        <w:numPr>
          <w:ilvl w:val="0"/>
          <w:numId w:val="1"/>
        </w:numPr>
        <w:tabs>
          <w:tab w:val="left" w:pos="360"/>
        </w:tabs>
        <w:spacing w:before="0" w:after="100"/>
        <w:rPr>
          <w:rFonts w:ascii="Times New Roman" w:hAnsi="Times New Roman"/>
          <w:color w:val="000000" w:themeColor="text1"/>
          <w:szCs w:val="24"/>
        </w:rPr>
      </w:pPr>
      <w:r w:rsidRPr="00DE15D4">
        <w:rPr>
          <w:rFonts w:ascii="Times New Roman" w:hAnsi="Times New Roman"/>
          <w:color w:val="000000" w:themeColor="text1"/>
          <w:szCs w:val="24"/>
        </w:rPr>
        <w:t>Cliente</w:t>
      </w:r>
    </w:p>
    <w:p w14:paraId="3B9F6AC7" w14:textId="77777777" w:rsidR="007C135E" w:rsidRPr="00DE15D4" w:rsidRDefault="007C135E" w:rsidP="007C135E">
      <w:pPr>
        <w:pStyle w:val="PSDS-Marcadores"/>
        <w:numPr>
          <w:ilvl w:val="0"/>
          <w:numId w:val="0"/>
        </w:numPr>
        <w:spacing w:before="0" w:after="100"/>
        <w:ind w:left="360" w:hanging="360"/>
        <w:rPr>
          <w:rFonts w:ascii="Times New Roman" w:hAnsi="Times New Roman"/>
          <w:color w:val="000000" w:themeColor="text1"/>
          <w:szCs w:val="24"/>
        </w:rPr>
      </w:pPr>
      <w:r w:rsidRPr="00DE15D4">
        <w:rPr>
          <w:rFonts w:ascii="Times New Roman" w:hAnsi="Times New Roman"/>
          <w:color w:val="000000" w:themeColor="text1"/>
          <w:szCs w:val="24"/>
        </w:rPr>
        <w:t xml:space="preserve">  Gestor do Sistema</w:t>
      </w:r>
    </w:p>
    <w:p w14:paraId="6DD01960" w14:textId="77777777" w:rsidR="005A3FE3" w:rsidRPr="00DE15D4" w:rsidRDefault="005A3FE3" w:rsidP="005A3FE3">
      <w:pPr>
        <w:pStyle w:val="PSDS-Marcadores"/>
        <w:numPr>
          <w:ilvl w:val="0"/>
          <w:numId w:val="0"/>
        </w:numPr>
        <w:spacing w:before="0" w:after="100"/>
        <w:ind w:left="360" w:firstLine="349"/>
        <w:rPr>
          <w:rFonts w:ascii="Times New Roman" w:hAnsi="Times New Roman"/>
          <w:b w:val="0"/>
          <w:color w:val="000000" w:themeColor="text1"/>
          <w:szCs w:val="24"/>
        </w:rPr>
      </w:pPr>
      <w:r w:rsidRPr="00DE15D4">
        <w:rPr>
          <w:rFonts w:ascii="Times New Roman" w:hAnsi="Times New Roman"/>
          <w:b w:val="0"/>
          <w:color w:val="000000" w:themeColor="text1"/>
          <w:szCs w:val="24"/>
        </w:rPr>
        <w:t>P</w:t>
      </w:r>
      <w:r w:rsidR="00DE15D4" w:rsidRPr="00DE15D4">
        <w:rPr>
          <w:rFonts w:ascii="Times New Roman" w:hAnsi="Times New Roman"/>
          <w:b w:val="0"/>
          <w:color w:val="000000" w:themeColor="text1"/>
          <w:szCs w:val="24"/>
        </w:rPr>
        <w:t>artidos, Candidatos e Eleitores.</w:t>
      </w:r>
    </w:p>
    <w:p w14:paraId="636A63D8" w14:textId="77777777" w:rsidR="005A3FE3" w:rsidRPr="00F1095E" w:rsidRDefault="005A3FE3" w:rsidP="005A3FE3">
      <w:pPr>
        <w:pStyle w:val="PSDS-Titulo"/>
        <w:pageBreakBefore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lastRenderedPageBreak/>
        <w:t>Documento de Visão de Projeto</w:t>
      </w:r>
    </w:p>
    <w:p w14:paraId="03854BEF" w14:textId="77777777" w:rsidR="005A3FE3" w:rsidRPr="00F1095E" w:rsidRDefault="005A3FE3" w:rsidP="005A3FE3">
      <w:pPr>
        <w:pStyle w:val="PSDS-CorpodeTexto"/>
        <w:rPr>
          <w:rFonts w:ascii="Times New Roman" w:hAnsi="Times New Roman" w:cs="Times New Roman"/>
        </w:rPr>
      </w:pPr>
    </w:p>
    <w:p w14:paraId="2BBEC9F8" w14:textId="77777777" w:rsidR="005A3FE3" w:rsidRPr="00F1095E" w:rsidRDefault="005A3FE3" w:rsidP="005A3FE3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Objetivo</w:t>
      </w:r>
    </w:p>
    <w:p w14:paraId="51570722" w14:textId="77777777" w:rsidR="005A3FE3" w:rsidRDefault="005A3FE3" w:rsidP="005A3FE3">
      <w:pPr>
        <w:pStyle w:val="PSDS-CorpodeTexto"/>
        <w:ind w:left="624" w:firstLine="0"/>
        <w:rPr>
          <w:rFonts w:ascii="Arial" w:hAnsi="Arial" w:cs="Arial"/>
        </w:rPr>
      </w:pPr>
    </w:p>
    <w:p w14:paraId="12B98D9A" w14:textId="77777777" w:rsidR="005A3FE3" w:rsidRPr="00F1095E" w:rsidRDefault="005A3FE3" w:rsidP="00F1095E">
      <w:pPr>
        <w:pStyle w:val="PSDS-CorpodeTexto"/>
        <w:spacing w:before="60"/>
        <w:ind w:left="567" w:firstLine="0"/>
        <w:rPr>
          <w:rFonts w:ascii="Times New Roman" w:hAnsi="Times New Roman" w:cs="Times New Roman"/>
          <w:sz w:val="24"/>
        </w:rPr>
      </w:pPr>
      <w:r w:rsidRPr="00F1095E">
        <w:rPr>
          <w:rFonts w:ascii="Times New Roman" w:hAnsi="Times New Roman" w:cs="Times New Roman"/>
          <w:sz w:val="24"/>
        </w:rPr>
        <w:t>O propósito deste documento é coletar, analisar e definir as necessidades de alto-nível e características do projeto de software, focando nas potencialidades requeridas pelos afetados e usuários-alvo, e como estes requisitos serão abordados no projeto de software.</w:t>
      </w:r>
    </w:p>
    <w:p w14:paraId="737A1626" w14:textId="77777777" w:rsidR="005A3FE3" w:rsidRPr="00F1095E" w:rsidRDefault="005A3FE3" w:rsidP="005A3FE3">
      <w:pPr>
        <w:pStyle w:val="PSDS-CorpodeTexto"/>
        <w:spacing w:before="60"/>
        <w:ind w:left="567" w:firstLine="0"/>
        <w:rPr>
          <w:rFonts w:ascii="Times New Roman" w:hAnsi="Times New Roman" w:cs="Times New Roman"/>
          <w:sz w:val="24"/>
        </w:rPr>
      </w:pPr>
      <w:r w:rsidRPr="00F1095E">
        <w:rPr>
          <w:rFonts w:ascii="Times New Roman" w:hAnsi="Times New Roman" w:cs="Times New Roman"/>
          <w:sz w:val="24"/>
        </w:rPr>
        <w:t>A visão do projeto documenta o ambiente geral de processos a ser desenvolvido para o sistema durante o projeto, fornecendo a todos os envolvidos uma descrição comp</w:t>
      </w:r>
      <w:r w:rsidR="00F1095E" w:rsidRPr="00F1095E">
        <w:rPr>
          <w:rFonts w:ascii="Times New Roman" w:hAnsi="Times New Roman" w:cs="Times New Roman"/>
          <w:sz w:val="24"/>
        </w:rPr>
        <w:t xml:space="preserve">reensível deste e de suas </w:t>
      </w:r>
      <w:r w:rsidRPr="00F1095E">
        <w:rPr>
          <w:rFonts w:ascii="Times New Roman" w:hAnsi="Times New Roman" w:cs="Times New Roman"/>
          <w:sz w:val="24"/>
        </w:rPr>
        <w:t>funcionalidades.</w:t>
      </w:r>
    </w:p>
    <w:p w14:paraId="2DB09B67" w14:textId="77777777" w:rsidR="005A3FE3" w:rsidRPr="00F1095E" w:rsidRDefault="005A3FE3" w:rsidP="005A3FE3">
      <w:pPr>
        <w:pStyle w:val="PSDS-CorpodeTexto"/>
        <w:spacing w:before="60"/>
        <w:ind w:left="567" w:firstLine="0"/>
        <w:rPr>
          <w:rFonts w:ascii="Times New Roman" w:hAnsi="Times New Roman" w:cs="Times New Roman"/>
          <w:sz w:val="24"/>
        </w:rPr>
      </w:pPr>
      <w:r w:rsidRPr="00F1095E">
        <w:rPr>
          <w:rFonts w:ascii="Times New Roman" w:hAnsi="Times New Roman" w:cs="Times New Roman"/>
          <w:sz w:val="24"/>
        </w:rPr>
        <w:t>O Documento de Visão de Projeto do</w:t>
      </w:r>
      <w:r w:rsidR="00F1095E" w:rsidRPr="00F1095E">
        <w:rPr>
          <w:rFonts w:ascii="Times New Roman" w:hAnsi="Times New Roman" w:cs="Times New Roman"/>
          <w:sz w:val="24"/>
        </w:rPr>
        <w:t>cumenta apenas as necessidades,</w:t>
      </w:r>
      <w:r w:rsidRPr="00F1095E">
        <w:rPr>
          <w:rFonts w:ascii="Times New Roman" w:hAnsi="Times New Roman" w:cs="Times New Roman"/>
          <w:sz w:val="24"/>
        </w:rPr>
        <w:t xml:space="preserve"> funcionalidades </w:t>
      </w:r>
      <w:r w:rsidR="00F1095E" w:rsidRPr="00F1095E">
        <w:rPr>
          <w:rFonts w:ascii="Times New Roman" w:hAnsi="Times New Roman" w:cs="Times New Roman"/>
          <w:sz w:val="24"/>
        </w:rPr>
        <w:t xml:space="preserve">e requisitos </w:t>
      </w:r>
      <w:r w:rsidRPr="00F1095E">
        <w:rPr>
          <w:rFonts w:ascii="Times New Roman" w:hAnsi="Times New Roman" w:cs="Times New Roman"/>
          <w:sz w:val="24"/>
        </w:rPr>
        <w:t>do sistema que estarão sendo atendidas no projeto de software.</w:t>
      </w:r>
    </w:p>
    <w:p w14:paraId="6B4691F6" w14:textId="77777777" w:rsidR="005A3FE3" w:rsidRDefault="005A3FE3" w:rsidP="005A3FE3">
      <w:pPr>
        <w:pStyle w:val="PSDS-CorpodeTexto"/>
        <w:ind w:left="567" w:firstLine="0"/>
        <w:rPr>
          <w:rFonts w:ascii="Arial" w:hAnsi="Arial" w:cs="Arial"/>
        </w:rPr>
      </w:pPr>
    </w:p>
    <w:p w14:paraId="0D5A7884" w14:textId="77777777" w:rsidR="005A3FE3" w:rsidRDefault="005A3FE3" w:rsidP="005A3FE3">
      <w:pPr>
        <w:pStyle w:val="PSDS-CorpodeTexto"/>
        <w:ind w:left="567" w:firstLine="0"/>
        <w:rPr>
          <w:rFonts w:ascii="Arial" w:hAnsi="Arial" w:cs="Arial"/>
        </w:rPr>
      </w:pPr>
    </w:p>
    <w:p w14:paraId="62CE1407" w14:textId="77777777" w:rsidR="005A3FE3" w:rsidRDefault="005A3FE3" w:rsidP="005A3FE3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Descrição do Projeto</w:t>
      </w:r>
    </w:p>
    <w:p w14:paraId="16E3339A" w14:textId="77777777" w:rsidR="003C4148" w:rsidRPr="00F1095E" w:rsidRDefault="003C4148" w:rsidP="003C4148">
      <w:pPr>
        <w:pStyle w:val="PSDS-MarcadoresNivel1"/>
        <w:tabs>
          <w:tab w:val="clear" w:pos="720"/>
          <w:tab w:val="left" w:pos="0"/>
        </w:tabs>
        <w:ind w:left="0" w:firstLine="0"/>
        <w:rPr>
          <w:rFonts w:ascii="Times New Roman" w:hAnsi="Times New Roman" w:cs="Times New Roman"/>
        </w:rPr>
      </w:pPr>
    </w:p>
    <w:p w14:paraId="253F535E" w14:textId="77777777" w:rsidR="005A3FE3" w:rsidRPr="00F1095E" w:rsidRDefault="00F1095E" w:rsidP="005A3FE3">
      <w:pPr>
        <w:pStyle w:val="PSDS-MarcadoresNivel1"/>
        <w:tabs>
          <w:tab w:val="clear" w:pos="720"/>
        </w:tabs>
        <w:ind w:left="709" w:firstLine="0"/>
        <w:rPr>
          <w:rStyle w:val="Fontepargpadro1"/>
          <w:rFonts w:ascii="Times New Roman" w:hAnsi="Times New Roman" w:cs="Times New Roman"/>
          <w:b w:val="0"/>
          <w:color w:val="000000" w:themeColor="text1"/>
        </w:rPr>
      </w:pPr>
      <w:r w:rsidRPr="00F1095E"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Este Projeto 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>tem como principal objeto a criação de uma urna eletrônica que simule com exatidão uma urna eleitoral oficial, tendo em base todas as informações necessárias que o programa que a criou exigira, seja informações de partidos, candidatos ou eleitores. E para isso</w:t>
      </w:r>
      <w:r w:rsidR="003C4148">
        <w:rPr>
          <w:rStyle w:val="Fontepargpadro1"/>
          <w:rFonts w:ascii="Times New Roman" w:hAnsi="Times New Roman" w:cs="Times New Roman"/>
          <w:b w:val="0"/>
          <w:color w:val="000000" w:themeColor="text1"/>
        </w:rPr>
        <w:t>,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 o seu processo de criação será dividido nos seguintes</w:t>
      </w:r>
      <w:r w:rsidR="003C4148">
        <w:rPr>
          <w:rStyle w:val="Fontepargpadro1"/>
          <w:rFonts w:ascii="Times New Roman" w:hAnsi="Times New Roman" w:cs="Times New Roman"/>
          <w:b w:val="0"/>
          <w:color w:val="000000" w:themeColor="text1"/>
        </w:rPr>
        <w:t xml:space="preserve"> papeis dos atores</w:t>
      </w:r>
      <w:r>
        <w:rPr>
          <w:rStyle w:val="Fontepargpadro1"/>
          <w:rFonts w:ascii="Times New Roman" w:hAnsi="Times New Roman" w:cs="Times New Roman"/>
          <w:b w:val="0"/>
          <w:color w:val="000000" w:themeColor="text1"/>
        </w:rPr>
        <w:t>.</w:t>
      </w:r>
    </w:p>
    <w:p w14:paraId="096E0E60" w14:textId="77777777" w:rsidR="005A3FE3" w:rsidRPr="00F1095E" w:rsidRDefault="005A3FE3" w:rsidP="003C4148">
      <w:pPr>
        <w:pStyle w:val="PSDS-MarcadoresNivel3"/>
        <w:tabs>
          <w:tab w:val="clear" w:pos="720"/>
        </w:tabs>
        <w:ind w:left="0" w:firstLine="0"/>
        <w:rPr>
          <w:rFonts w:ascii="Times New Roman" w:hAnsi="Times New Roman"/>
        </w:rPr>
      </w:pPr>
    </w:p>
    <w:p w14:paraId="5E2A2874" w14:textId="77777777" w:rsidR="005A3FE3" w:rsidRPr="003C4148" w:rsidRDefault="005A3FE3" w:rsidP="003C4148">
      <w:pPr>
        <w:pStyle w:val="PSDS-MarcadoresNivel2"/>
        <w:numPr>
          <w:ilvl w:val="1"/>
          <w:numId w:val="4"/>
        </w:numPr>
        <w:tabs>
          <w:tab w:val="left" w:pos="360"/>
        </w:tabs>
        <w:ind w:left="36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t>Papel dos Atores</w:t>
      </w:r>
    </w:p>
    <w:p w14:paraId="125ED118" w14:textId="77777777" w:rsidR="005A3FE3" w:rsidRPr="00F1095E" w:rsidRDefault="005A3FE3" w:rsidP="005A3FE3">
      <w:pPr>
        <w:pStyle w:val="PSDS-MarcadoresNivel2"/>
        <w:ind w:left="720"/>
        <w:rPr>
          <w:rFonts w:ascii="Times New Roman" w:hAnsi="Times New Roman" w:cs="Times New Roman"/>
          <w:b w:val="0"/>
          <w:color w:val="4F81BD"/>
          <w:sz w:val="20"/>
          <w:szCs w:val="20"/>
        </w:rPr>
      </w:pP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6"/>
      </w:tblGrid>
      <w:tr w:rsidR="005A3FE3" w:rsidRPr="00F1095E" w14:paraId="482EFAFD" w14:textId="77777777" w:rsidTr="005A3FE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A884F39" w14:textId="77777777" w:rsidR="005A3FE3" w:rsidRPr="00F1095E" w:rsidRDefault="005A3FE3" w:rsidP="005A3FE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bCs/>
                <w:szCs w:val="20"/>
              </w:rPr>
              <w:t>Descrição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41ED1" w14:textId="77777777" w:rsidR="005A3FE3" w:rsidRPr="003C4148" w:rsidRDefault="003C4148" w:rsidP="005A3FE3">
            <w:pPr>
              <w:pStyle w:val="InfoBlue"/>
              <w:snapToGrid w:val="0"/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  <w:t>Partidos</w:t>
            </w:r>
          </w:p>
        </w:tc>
      </w:tr>
      <w:tr w:rsidR="005A3FE3" w:rsidRPr="00F1095E" w14:paraId="6EE676C9" w14:textId="77777777" w:rsidTr="005A3FE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4D5F8531" w14:textId="77777777" w:rsidR="005A3FE3" w:rsidRPr="00F1095E" w:rsidRDefault="005A3FE3" w:rsidP="005A3FE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Papel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57500" w14:textId="77777777" w:rsidR="005A3FE3" w:rsidRPr="003C4148" w:rsidRDefault="003C4148" w:rsidP="005A3FE3">
            <w:pPr>
              <w:pStyle w:val="Normal1"/>
              <w:snapToGrid w:val="0"/>
              <w:jc w:val="both"/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  <w:t>Cadastro do número do mesmo.</w:t>
            </w:r>
          </w:p>
        </w:tc>
      </w:tr>
      <w:tr w:rsidR="005A3FE3" w:rsidRPr="00F1095E" w14:paraId="390DB54D" w14:textId="77777777" w:rsidTr="005A3FE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1A67EB8B" w14:textId="77777777" w:rsidR="005A3FE3" w:rsidRPr="00F1095E" w:rsidRDefault="005A3FE3" w:rsidP="005A3FE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Insumos ao sistema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3E3FA" w14:textId="77777777" w:rsidR="005A3FE3" w:rsidRPr="003C4148" w:rsidRDefault="003C4148" w:rsidP="005A3FE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Ligação com candidatos afiliados ao partido</w:t>
            </w:r>
            <w:r w:rsidR="00DE15D4"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</w:tc>
      </w:tr>
      <w:tr w:rsidR="005A3FE3" w:rsidRPr="00F1095E" w14:paraId="0BB0683A" w14:textId="77777777" w:rsidTr="005A3FE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DF12FC0" w14:textId="77777777" w:rsidR="005A3FE3" w:rsidRPr="00F1095E" w:rsidRDefault="005A3FE3" w:rsidP="005A3FE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szCs w:val="20"/>
              </w:rPr>
              <w:t>Representante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1BE5B" w14:textId="77777777" w:rsidR="005A3FE3" w:rsidRPr="003C4148" w:rsidRDefault="003C4148" w:rsidP="005A3FE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Líderes dos partidos</w:t>
            </w:r>
            <w:r w:rsidR="00DE15D4"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.</w:t>
            </w:r>
          </w:p>
        </w:tc>
      </w:tr>
    </w:tbl>
    <w:p w14:paraId="21BDE063" w14:textId="77777777" w:rsidR="005A3FE3" w:rsidRDefault="005A3FE3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</w:p>
    <w:p w14:paraId="0C55F1E9" w14:textId="77777777" w:rsidR="003C4148" w:rsidRPr="00F1095E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</w:t>
      </w: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6"/>
      </w:tblGrid>
      <w:tr w:rsidR="003C4148" w:rsidRPr="00F1095E" w14:paraId="5B0D79B8" w14:textId="77777777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82E371C" w14:textId="77777777"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bCs/>
                <w:szCs w:val="20"/>
              </w:rPr>
              <w:t>Descrição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5013F" w14:textId="77777777" w:rsidR="003C4148" w:rsidRPr="003C4148" w:rsidRDefault="00DE15D4" w:rsidP="00767903">
            <w:pPr>
              <w:pStyle w:val="InfoBlue"/>
              <w:snapToGrid w:val="0"/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  <w:t>Candidatos</w:t>
            </w:r>
          </w:p>
        </w:tc>
      </w:tr>
      <w:tr w:rsidR="003C4148" w:rsidRPr="00F1095E" w14:paraId="57D43DCF" w14:textId="77777777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F036BA7" w14:textId="77777777"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Papel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5A4E9" w14:textId="77777777" w:rsidR="003C4148" w:rsidRPr="00DE15D4" w:rsidRDefault="00DE15D4" w:rsidP="00767903">
            <w:pPr>
              <w:pStyle w:val="Normal1"/>
              <w:snapToGrid w:val="0"/>
              <w:jc w:val="both"/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  <w:t>Cadastro do número dos mesmos, seja qual for o poder legislativo ao qual está se candidatando.</w:t>
            </w:r>
          </w:p>
        </w:tc>
      </w:tr>
      <w:tr w:rsidR="003C4148" w:rsidRPr="00F1095E" w14:paraId="1A884DD7" w14:textId="77777777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4540CC3" w14:textId="77777777"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Insumos ao sistema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A5129" w14:textId="77777777" w:rsidR="003C4148" w:rsidRPr="00DE15D4" w:rsidRDefault="00DE15D4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Ligação com Partido ao qual está afiliado.</w:t>
            </w:r>
          </w:p>
        </w:tc>
      </w:tr>
      <w:tr w:rsidR="003C4148" w:rsidRPr="00F1095E" w14:paraId="67053584" w14:textId="77777777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7A1EF091" w14:textId="77777777"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szCs w:val="20"/>
              </w:rPr>
              <w:t>Representante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FE51D" w14:textId="77777777" w:rsidR="003C4148" w:rsidRPr="00DE15D4" w:rsidRDefault="00DE15D4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Candidatos</w:t>
            </w:r>
          </w:p>
        </w:tc>
      </w:tr>
    </w:tbl>
    <w:p w14:paraId="4DE2FAB2" w14:textId="77777777" w:rsidR="003C4148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</w:t>
      </w:r>
    </w:p>
    <w:p w14:paraId="17B84E2A" w14:textId="77777777" w:rsidR="003C4148" w:rsidRPr="00F1095E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</w:t>
      </w:r>
    </w:p>
    <w:tbl>
      <w:tblPr>
        <w:tblW w:w="0" w:type="auto"/>
        <w:tblInd w:w="8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4746"/>
      </w:tblGrid>
      <w:tr w:rsidR="003C4148" w:rsidRPr="00F1095E" w14:paraId="091B8224" w14:textId="77777777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149B7063" w14:textId="77777777"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bCs/>
                <w:szCs w:val="20"/>
              </w:rPr>
              <w:t>Descrição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33240" w14:textId="77777777" w:rsidR="003C4148" w:rsidRPr="003C4148" w:rsidRDefault="00DE15D4" w:rsidP="00767903">
            <w:pPr>
              <w:pStyle w:val="InfoBlue"/>
              <w:snapToGrid w:val="0"/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i w:val="0"/>
                <w:color w:val="000000" w:themeColor="text1"/>
              </w:rPr>
              <w:t>Eleitores</w:t>
            </w:r>
          </w:p>
        </w:tc>
      </w:tr>
      <w:tr w:rsidR="003C4148" w:rsidRPr="00F1095E" w14:paraId="3291E787" w14:textId="77777777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7F5C5E17" w14:textId="77777777"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Papel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28F58" w14:textId="77777777" w:rsidR="003C4148" w:rsidRPr="00DE15D4" w:rsidRDefault="00DE15D4" w:rsidP="00767903">
            <w:pPr>
              <w:pStyle w:val="Normal1"/>
              <w:snapToGrid w:val="0"/>
              <w:jc w:val="both"/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cs="Times New Roman"/>
                <w:color w:val="000000" w:themeColor="text1"/>
                <w:sz w:val="20"/>
                <w:szCs w:val="20"/>
              </w:rPr>
              <w:t>Votar ou não em candidatos.</w:t>
            </w:r>
          </w:p>
        </w:tc>
      </w:tr>
      <w:tr w:rsidR="003C4148" w:rsidRPr="00F1095E" w14:paraId="4A7CEA0F" w14:textId="77777777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26C079A" w14:textId="77777777"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Fonts w:ascii="Times New Roman" w:hAnsi="Times New Roman" w:cs="Times New Roman"/>
                <w:b/>
                <w:szCs w:val="20"/>
              </w:rPr>
              <w:t>Insumos ao sistema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C6574" w14:textId="77777777" w:rsidR="003C4148" w:rsidRPr="00DE15D4" w:rsidRDefault="00DE15D4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Irá poder votar apenas uma vez</w:t>
            </w:r>
          </w:p>
        </w:tc>
      </w:tr>
      <w:tr w:rsidR="003C4148" w:rsidRPr="00F1095E" w14:paraId="7A02BC97" w14:textId="77777777" w:rsidTr="00767903">
        <w:trPr>
          <w:trHeight w:val="38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352C0FE6" w14:textId="77777777" w:rsidR="003C4148" w:rsidRPr="00F1095E" w:rsidRDefault="003C4148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b/>
                <w:szCs w:val="20"/>
              </w:rPr>
            </w:pPr>
            <w:r w:rsidRPr="00F1095E">
              <w:rPr>
                <w:rStyle w:val="Fontepargpadro1"/>
                <w:rFonts w:ascii="Times New Roman" w:hAnsi="Times New Roman" w:cs="Times New Roman"/>
                <w:b/>
                <w:szCs w:val="20"/>
              </w:rPr>
              <w:t>Representante</w:t>
            </w:r>
          </w:p>
        </w:tc>
        <w:tc>
          <w:tcPr>
            <w:tcW w:w="4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ACB36" w14:textId="77777777" w:rsidR="003C4148" w:rsidRPr="00DE15D4" w:rsidRDefault="00DE15D4" w:rsidP="00767903">
            <w:pPr>
              <w:pStyle w:val="PSDS-CorpodeTexto"/>
              <w:snapToGrid w:val="0"/>
              <w:ind w:firstLine="0"/>
              <w:jc w:val="left"/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</w:pPr>
            <w:r>
              <w:rPr>
                <w:rStyle w:val="Fontepargpadro1"/>
                <w:rFonts w:ascii="Times New Roman" w:hAnsi="Times New Roman" w:cs="Times New Roman"/>
                <w:color w:val="000000" w:themeColor="text1"/>
                <w:szCs w:val="20"/>
              </w:rPr>
              <w:t>Eleitores</w:t>
            </w:r>
          </w:p>
        </w:tc>
      </w:tr>
    </w:tbl>
    <w:p w14:paraId="5609F54D" w14:textId="17F3A941" w:rsidR="003C4148" w:rsidRDefault="003C4148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</w:p>
    <w:p w14:paraId="79B0E692" w14:textId="77777777" w:rsidR="00705121" w:rsidRPr="00F1095E" w:rsidRDefault="00705121" w:rsidP="005A3FE3">
      <w:pPr>
        <w:pStyle w:val="PSDS-CorpodeTexto"/>
        <w:ind w:left="567" w:firstLine="0"/>
        <w:rPr>
          <w:rFonts w:ascii="Times New Roman" w:hAnsi="Times New Roman" w:cs="Times New Roman"/>
          <w:szCs w:val="20"/>
        </w:rPr>
      </w:pPr>
    </w:p>
    <w:p w14:paraId="57145BF8" w14:textId="77777777" w:rsidR="005A3FE3" w:rsidRPr="001857DF" w:rsidRDefault="005A3FE3" w:rsidP="001857DF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F1095E">
        <w:rPr>
          <w:rFonts w:ascii="Times New Roman" w:hAnsi="Times New Roman" w:cs="Times New Roman"/>
        </w:rPr>
        <w:lastRenderedPageBreak/>
        <w:t>Necessidades e Funcionalidades</w:t>
      </w:r>
    </w:p>
    <w:p w14:paraId="144D7624" w14:textId="77777777" w:rsidR="005A3FE3" w:rsidRPr="00F1095E" w:rsidRDefault="005A3FE3" w:rsidP="005A3FE3">
      <w:pPr>
        <w:pStyle w:val="Corpodetexto31"/>
        <w:jc w:val="both"/>
        <w:rPr>
          <w:rFonts w:ascii="Times New Roman" w:hAnsi="Times New Roman" w:cs="Times New Roman"/>
          <w:color w:val="000000"/>
          <w:szCs w:val="22"/>
        </w:rPr>
      </w:pPr>
    </w:p>
    <w:tbl>
      <w:tblPr>
        <w:tblW w:w="91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6654"/>
        <w:gridCol w:w="1681"/>
      </w:tblGrid>
      <w:tr w:rsidR="00440694" w:rsidRPr="00F1095E" w14:paraId="69ACA85E" w14:textId="77777777" w:rsidTr="00440694">
        <w:trPr>
          <w:trHeight w:val="389"/>
        </w:trPr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40F2FBF" w14:textId="1AF7B101" w:rsidR="00440694" w:rsidRPr="00F1095E" w:rsidRDefault="00440694" w:rsidP="006160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bCs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bCs/>
              </w:rPr>
              <w:t>Funcionalidade</w:t>
            </w:r>
            <w:r w:rsidRPr="00F1095E">
              <w:rPr>
                <w:rStyle w:val="Fontepargpadro1"/>
                <w:rFonts w:ascii="Times New Roman" w:hAnsi="Times New Roman" w:cs="Times New Roman"/>
                <w:b/>
                <w:bCs/>
              </w:rPr>
              <w:t xml:space="preserve"> 1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5A79930" w14:textId="77777777" w:rsidR="00440694" w:rsidRPr="00F1095E" w:rsidRDefault="00440694" w:rsidP="006160E3">
            <w:pPr>
              <w:pStyle w:val="PSDS-CorpodeTexto"/>
              <w:snapToGrid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95E">
              <w:rPr>
                <w:rFonts w:ascii="Times New Roman" w:hAnsi="Times New Roman" w:cs="Times New Roman"/>
                <w:b/>
                <w:bCs/>
              </w:rPr>
              <w:t>Benefício</w:t>
            </w:r>
          </w:p>
        </w:tc>
      </w:tr>
      <w:tr w:rsidR="00440694" w:rsidRPr="00F1095E" w14:paraId="167AAAE3" w14:textId="77777777" w:rsidTr="00440694">
        <w:tc>
          <w:tcPr>
            <w:tcW w:w="744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40780" w14:textId="7FACE008" w:rsidR="00440694" w:rsidRPr="00F1095E" w:rsidRDefault="00440694" w:rsidP="006160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color w:val="4F81BD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color w:val="4F81BD"/>
              </w:rPr>
              <w:t>Manipulação de Partido/Candidatos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07BD0" w14:textId="0B612A08" w:rsidR="00440694" w:rsidRPr="001857DF" w:rsidRDefault="00266C11" w:rsidP="006160E3">
            <w:pPr>
              <w:pStyle w:val="PSDS-CorpodeTexto"/>
              <w:snapToGrid w:val="0"/>
              <w:ind w:firstLine="0"/>
              <w:jc w:val="center"/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  <w:t>Crítica</w:t>
            </w:r>
          </w:p>
        </w:tc>
      </w:tr>
      <w:tr w:rsidR="00440694" w:rsidRPr="00F1095E" w14:paraId="058C7004" w14:textId="77777777" w:rsidTr="00440694"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7AFA9583" w14:textId="77777777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Id Func.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A46B4A1" w14:textId="77777777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Descrição das Funcionalidades/atores envolvidos</w:t>
            </w:r>
          </w:p>
        </w:tc>
      </w:tr>
      <w:tr w:rsidR="00440694" w:rsidRPr="00F1095E" w14:paraId="43790D22" w14:textId="77777777" w:rsidTr="00440694">
        <w:trPr>
          <w:trHeight w:val="216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1EFBD" w14:textId="77777777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F1.1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71EE6" w14:textId="77777777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Cadastro de Partidos</w:t>
            </w:r>
          </w:p>
        </w:tc>
      </w:tr>
      <w:tr w:rsidR="00440694" w:rsidRPr="00F1095E" w14:paraId="7D186D61" w14:textId="77777777" w:rsidTr="00440694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9B84F" w14:textId="77777777" w:rsidR="00440694" w:rsidRPr="001857DF" w:rsidRDefault="00440694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0603B" w14:textId="78919702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Administração</w:t>
            </w:r>
          </w:p>
        </w:tc>
      </w:tr>
      <w:tr w:rsidR="00440694" w:rsidRPr="00F1095E" w14:paraId="521190B6" w14:textId="77777777" w:rsidTr="00440694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291A0D" w14:textId="77777777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F1.2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92949" w14:textId="0DC36411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Alteração de informações partidárias</w:t>
            </w:r>
          </w:p>
        </w:tc>
      </w:tr>
      <w:tr w:rsidR="00440694" w:rsidRPr="00F1095E" w14:paraId="556D6577" w14:textId="77777777" w:rsidTr="00440694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E982FE" w14:textId="77777777" w:rsidR="00440694" w:rsidRPr="001857DF" w:rsidRDefault="00440694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2FAD4" w14:textId="228084FF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Administração</w:t>
            </w:r>
          </w:p>
        </w:tc>
      </w:tr>
      <w:tr w:rsidR="00440694" w:rsidRPr="00F1095E" w14:paraId="54ACE90E" w14:textId="77777777" w:rsidTr="00440694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DA66E3" w14:textId="77777777" w:rsidR="00440694" w:rsidRPr="001857DF" w:rsidRDefault="00440694" w:rsidP="00440694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F1.3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9F871" w14:textId="359CABD5" w:rsidR="00440694" w:rsidRPr="001857DF" w:rsidRDefault="00440694" w:rsidP="00440694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color w:val="000000" w:themeColor="text1"/>
              </w:rPr>
              <w:t>Cadastro d</w:t>
            </w:r>
            <w:r w:rsidR="00757A75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1857DF">
              <w:rPr>
                <w:rFonts w:ascii="Times New Roman" w:hAnsi="Times New Roman" w:cs="Times New Roman"/>
                <w:color w:val="000000" w:themeColor="text1"/>
              </w:rPr>
              <w:t xml:space="preserve"> Candidatos</w:t>
            </w:r>
          </w:p>
        </w:tc>
      </w:tr>
      <w:tr w:rsidR="00440694" w:rsidRPr="00F1095E" w14:paraId="00A9E629" w14:textId="77777777" w:rsidTr="00440694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75AE68" w14:textId="77777777" w:rsidR="00440694" w:rsidRPr="001857DF" w:rsidRDefault="00440694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089F9" w14:textId="527A0101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Administração</w:t>
            </w:r>
          </w:p>
        </w:tc>
      </w:tr>
      <w:tr w:rsidR="00440694" w:rsidRPr="00F1095E" w14:paraId="55B81AD9" w14:textId="77777777" w:rsidTr="00440694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EF5810" w14:textId="77777777" w:rsidR="00440694" w:rsidRPr="001857DF" w:rsidRDefault="0044069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F1.4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214E3" w14:textId="4B299ADF" w:rsidR="00440694" w:rsidRPr="001857DF" w:rsidRDefault="00757A75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Alteração de informações de candidatos</w:t>
            </w:r>
          </w:p>
        </w:tc>
      </w:tr>
      <w:tr w:rsidR="00440694" w:rsidRPr="00F1095E" w14:paraId="0C907602" w14:textId="77777777" w:rsidTr="00440694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EAD8D7" w14:textId="77777777" w:rsidR="00440694" w:rsidRPr="001857DF" w:rsidRDefault="00440694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D7A0F" w14:textId="6F3E8856" w:rsidR="00440694" w:rsidRPr="001857DF" w:rsidRDefault="00757A75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Administração</w:t>
            </w:r>
          </w:p>
        </w:tc>
      </w:tr>
    </w:tbl>
    <w:p w14:paraId="7ABA09F5" w14:textId="48CB1E4E" w:rsidR="005A3FE3" w:rsidRDefault="005A3FE3" w:rsidP="005A3FE3">
      <w:pPr>
        <w:pStyle w:val="Normal1"/>
        <w:jc w:val="both"/>
        <w:rPr>
          <w:rFonts w:cs="Times New Roman"/>
          <w:color w:val="000000"/>
          <w:sz w:val="20"/>
        </w:rPr>
      </w:pPr>
    </w:p>
    <w:tbl>
      <w:tblPr>
        <w:tblW w:w="91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6654"/>
        <w:gridCol w:w="1681"/>
      </w:tblGrid>
      <w:tr w:rsidR="00612C29" w:rsidRPr="00F1095E" w14:paraId="2D011884" w14:textId="77777777" w:rsidTr="00DC66BD">
        <w:trPr>
          <w:trHeight w:val="389"/>
        </w:trPr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570A7A7" w14:textId="4E5C85D2" w:rsidR="00612C29" w:rsidRPr="00F1095E" w:rsidRDefault="00612C29" w:rsidP="006160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bCs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bCs/>
              </w:rPr>
              <w:t>Funcionalidade</w:t>
            </w:r>
            <w:r w:rsidRPr="00F1095E">
              <w:rPr>
                <w:rStyle w:val="Fontepargpadro1"/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Style w:val="Fontepargpadro1"/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1DDC71A9" w14:textId="77777777" w:rsidR="00612C29" w:rsidRPr="00F1095E" w:rsidRDefault="00612C29" w:rsidP="006160E3">
            <w:pPr>
              <w:pStyle w:val="PSDS-CorpodeTexto"/>
              <w:snapToGrid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95E">
              <w:rPr>
                <w:rFonts w:ascii="Times New Roman" w:hAnsi="Times New Roman" w:cs="Times New Roman"/>
                <w:b/>
                <w:bCs/>
              </w:rPr>
              <w:t>Benefício</w:t>
            </w:r>
          </w:p>
        </w:tc>
      </w:tr>
      <w:tr w:rsidR="00612C29" w:rsidRPr="00F1095E" w14:paraId="30014387" w14:textId="77777777" w:rsidTr="00DC66BD">
        <w:tc>
          <w:tcPr>
            <w:tcW w:w="744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65BAB" w14:textId="21AC342C" w:rsidR="00612C29" w:rsidRPr="00F1095E" w:rsidRDefault="00612C29" w:rsidP="006160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color w:val="4F81BD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color w:val="4F81BD"/>
              </w:rPr>
              <w:t>Computar</w:t>
            </w:r>
            <w:r w:rsidR="00A634FD">
              <w:rPr>
                <w:rStyle w:val="Fontepargpadro1"/>
                <w:rFonts w:ascii="Times New Roman" w:hAnsi="Times New Roman" w:cs="Times New Roman"/>
                <w:b/>
                <w:color w:val="4F81BD"/>
              </w:rPr>
              <w:t>/Armazenar</w:t>
            </w:r>
            <w:r>
              <w:rPr>
                <w:rStyle w:val="Fontepargpadro1"/>
                <w:rFonts w:ascii="Times New Roman" w:hAnsi="Times New Roman" w:cs="Times New Roman"/>
                <w:b/>
                <w:color w:val="4F81BD"/>
              </w:rPr>
              <w:t xml:space="preserve"> votos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76F2F" w14:textId="7261781D" w:rsidR="00612C29" w:rsidRPr="001857DF" w:rsidRDefault="00612C29" w:rsidP="006160E3">
            <w:pPr>
              <w:pStyle w:val="PSDS-CorpodeTexto"/>
              <w:snapToGrid w:val="0"/>
              <w:ind w:firstLine="0"/>
              <w:jc w:val="center"/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  <w:t>Crítica</w:t>
            </w:r>
          </w:p>
        </w:tc>
      </w:tr>
      <w:tr w:rsidR="00612C29" w:rsidRPr="00F1095E" w14:paraId="46F4B299" w14:textId="77777777" w:rsidTr="00DC66BD"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B8869A2" w14:textId="77777777" w:rsidR="00612C29" w:rsidRPr="001857DF" w:rsidRDefault="00612C29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Id Func.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B4952A6" w14:textId="77777777" w:rsidR="00612C29" w:rsidRPr="001857DF" w:rsidRDefault="00612C29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Descrição das Funcionalidades/atores envolvidos</w:t>
            </w:r>
          </w:p>
        </w:tc>
      </w:tr>
      <w:tr w:rsidR="00612C29" w:rsidRPr="00F1095E" w14:paraId="51C85FEE" w14:textId="77777777" w:rsidTr="00DC66BD">
        <w:trPr>
          <w:trHeight w:val="216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748102" w14:textId="2F0B7A2E" w:rsidR="00612C29" w:rsidRPr="001857DF" w:rsidRDefault="00612C29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</w:t>
            </w:r>
            <w:r w:rsidR="00776934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.1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5F301" w14:textId="70E7BDDE" w:rsidR="00612C29" w:rsidRPr="001857DF" w:rsidRDefault="003D10F1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Inserir dados </w:t>
            </w:r>
            <w:r w:rsidR="00F92B46">
              <w:rPr>
                <w:rFonts w:ascii="Times New Roman" w:hAnsi="Times New Roman" w:cs="Times New Roman"/>
                <w:color w:val="000000" w:themeColor="text1"/>
              </w:rPr>
              <w:t>do Eleitor (para votação)</w:t>
            </w:r>
          </w:p>
        </w:tc>
      </w:tr>
      <w:tr w:rsidR="00612C29" w:rsidRPr="00F1095E" w14:paraId="35390C6C" w14:textId="77777777" w:rsidTr="00DC66BD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14FCF7" w14:textId="77777777" w:rsidR="00612C29" w:rsidRPr="001857DF" w:rsidRDefault="00612C29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9387E" w14:textId="0229AD13" w:rsidR="00612C29" w:rsidRPr="001857DF" w:rsidRDefault="00483D22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Mesário</w:t>
            </w:r>
            <w:r w:rsidR="005B26F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/Sistema</w:t>
            </w:r>
          </w:p>
        </w:tc>
      </w:tr>
      <w:tr w:rsidR="00612C29" w:rsidRPr="00F1095E" w14:paraId="41663234" w14:textId="77777777" w:rsidTr="00DC66BD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9E4C1F" w14:textId="159DC738" w:rsidR="00612C29" w:rsidRPr="001857DF" w:rsidRDefault="00612C29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</w:t>
            </w:r>
            <w:r w:rsidR="00AB3F71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.2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B26A4" w14:textId="18024ECC" w:rsidR="00612C29" w:rsidRPr="001857DF" w:rsidRDefault="00645175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Inserir dados</w:t>
            </w:r>
            <w:r w:rsidR="00EC6EAC">
              <w:rPr>
                <w:rFonts w:ascii="Times New Roman" w:hAnsi="Times New Roman" w:cs="Times New Roman"/>
                <w:color w:val="000000" w:themeColor="text1"/>
              </w:rPr>
              <w:t xml:space="preserve"> de votação</w:t>
            </w:r>
          </w:p>
        </w:tc>
      </w:tr>
      <w:tr w:rsidR="00612C29" w:rsidRPr="00F1095E" w14:paraId="631E73BF" w14:textId="77777777" w:rsidTr="00DC66BD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A0B974" w14:textId="77777777" w:rsidR="00612C29" w:rsidRPr="001857DF" w:rsidRDefault="00612C29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75256" w14:textId="1DA3D894" w:rsidR="00612C29" w:rsidRPr="001857DF" w:rsidRDefault="0064040B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Eleitor/Sistema</w:t>
            </w:r>
          </w:p>
        </w:tc>
      </w:tr>
      <w:tr w:rsidR="00612C29" w:rsidRPr="00F1095E" w14:paraId="1EB472B3" w14:textId="77777777" w:rsidTr="00DC66BD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4B63AB" w14:textId="046FFCE9" w:rsidR="00612C29" w:rsidRPr="001857DF" w:rsidRDefault="00612C29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</w:t>
            </w:r>
            <w:r w:rsidR="00AB3F71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.3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B6592" w14:textId="64A2EF13" w:rsidR="00612C29" w:rsidRPr="001857DF" w:rsidRDefault="000139C5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Emitir comprovante de votação</w:t>
            </w:r>
          </w:p>
        </w:tc>
      </w:tr>
      <w:tr w:rsidR="00612C29" w:rsidRPr="00F1095E" w14:paraId="068EA173" w14:textId="77777777" w:rsidTr="00DC66BD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A0FCA5" w14:textId="77777777" w:rsidR="00612C29" w:rsidRPr="001857DF" w:rsidRDefault="00612C29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90196" w14:textId="74EA0AA7" w:rsidR="00612C29" w:rsidRPr="001857DF" w:rsidRDefault="000139C5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Mesário/Sistema</w:t>
            </w:r>
          </w:p>
        </w:tc>
      </w:tr>
    </w:tbl>
    <w:p w14:paraId="33566BC1" w14:textId="2A27335A" w:rsidR="00612C29" w:rsidRDefault="00612C29" w:rsidP="005A3FE3">
      <w:pPr>
        <w:pStyle w:val="Normal1"/>
        <w:jc w:val="both"/>
        <w:rPr>
          <w:rFonts w:cs="Times New Roman"/>
          <w:color w:val="000000"/>
          <w:sz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6654"/>
        <w:gridCol w:w="1681"/>
      </w:tblGrid>
      <w:tr w:rsidR="00787AC8" w:rsidRPr="00F1095E" w14:paraId="18C90CC1" w14:textId="77777777" w:rsidTr="006160E3">
        <w:trPr>
          <w:trHeight w:val="389"/>
        </w:trPr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73323EF2" w14:textId="43E6DEBE" w:rsidR="00787AC8" w:rsidRPr="00F1095E" w:rsidRDefault="00787AC8" w:rsidP="006160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bCs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bCs/>
              </w:rPr>
              <w:t>Funcionalidade 3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9A5CD7C" w14:textId="77777777" w:rsidR="00787AC8" w:rsidRPr="00F1095E" w:rsidRDefault="00787AC8" w:rsidP="006160E3">
            <w:pPr>
              <w:pStyle w:val="PSDS-CorpodeTexto"/>
              <w:snapToGrid w:val="0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95E">
              <w:rPr>
                <w:rFonts w:ascii="Times New Roman" w:hAnsi="Times New Roman" w:cs="Times New Roman"/>
                <w:b/>
                <w:bCs/>
              </w:rPr>
              <w:t>Benefício</w:t>
            </w:r>
          </w:p>
        </w:tc>
      </w:tr>
      <w:tr w:rsidR="00787AC8" w:rsidRPr="00F1095E" w14:paraId="62063EDE" w14:textId="77777777" w:rsidTr="006160E3">
        <w:tc>
          <w:tcPr>
            <w:tcW w:w="744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FB0181" w14:textId="08FC7859" w:rsidR="00787AC8" w:rsidRPr="00F1095E" w:rsidRDefault="009F5ACA" w:rsidP="006160E3">
            <w:pPr>
              <w:pStyle w:val="PSDS-CorpodeTexto"/>
              <w:snapToGrid w:val="0"/>
              <w:ind w:firstLine="0"/>
              <w:rPr>
                <w:rStyle w:val="Fontepargpadro1"/>
                <w:rFonts w:ascii="Times New Roman" w:hAnsi="Times New Roman" w:cs="Times New Roman"/>
                <w:b/>
                <w:color w:val="4F81BD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color w:val="4F81BD"/>
              </w:rPr>
              <w:t>Apuração dos votos</w:t>
            </w:r>
          </w:p>
        </w:tc>
        <w:tc>
          <w:tcPr>
            <w:tcW w:w="1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B74F" w14:textId="46E6BF05" w:rsidR="00787AC8" w:rsidRPr="001857DF" w:rsidRDefault="00BD3F5E" w:rsidP="006160E3">
            <w:pPr>
              <w:pStyle w:val="PSDS-CorpodeTexto"/>
              <w:snapToGrid w:val="0"/>
              <w:ind w:firstLine="0"/>
              <w:jc w:val="center"/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Fontepargpadro1"/>
                <w:rFonts w:ascii="Times New Roman" w:hAnsi="Times New Roman" w:cs="Times New Roman"/>
                <w:b/>
                <w:bCs/>
                <w:color w:val="000000" w:themeColor="text1"/>
              </w:rPr>
              <w:t>Crítica</w:t>
            </w:r>
          </w:p>
        </w:tc>
      </w:tr>
      <w:tr w:rsidR="00787AC8" w:rsidRPr="00F1095E" w14:paraId="2E3D2380" w14:textId="77777777" w:rsidTr="006160E3"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4A6BD84" w14:textId="77777777" w:rsidR="00787AC8" w:rsidRPr="001857DF" w:rsidRDefault="00787AC8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Id Func.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BC135E4" w14:textId="77777777" w:rsidR="00787AC8" w:rsidRPr="001857DF" w:rsidRDefault="00787AC8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Descrição das Funcionalidades/atores envolvidos</w:t>
            </w:r>
          </w:p>
        </w:tc>
      </w:tr>
      <w:tr w:rsidR="00787AC8" w:rsidRPr="00F1095E" w14:paraId="2BCF538E" w14:textId="77777777" w:rsidTr="006160E3">
        <w:trPr>
          <w:trHeight w:val="216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87BDC3" w14:textId="45896A20" w:rsidR="00787AC8" w:rsidRPr="001857DF" w:rsidRDefault="00787AC8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</w:t>
            </w:r>
            <w:r w:rsidR="00D90E84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.1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7E0FE" w14:textId="2F8E75EC" w:rsidR="00787AC8" w:rsidRPr="001857DF" w:rsidRDefault="00D144FA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Somar e contabilizar os votos</w:t>
            </w:r>
          </w:p>
        </w:tc>
      </w:tr>
      <w:tr w:rsidR="00787AC8" w:rsidRPr="00F1095E" w14:paraId="3496CFB7" w14:textId="77777777" w:rsidTr="006160E3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C53BE9" w14:textId="77777777" w:rsidR="00787AC8" w:rsidRPr="001857DF" w:rsidRDefault="00787AC8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844DD" w14:textId="640A4AC9" w:rsidR="00787AC8" w:rsidRPr="001857DF" w:rsidRDefault="00D144FA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Sistema</w:t>
            </w:r>
          </w:p>
        </w:tc>
      </w:tr>
      <w:tr w:rsidR="00787AC8" w:rsidRPr="00F1095E" w14:paraId="1090688B" w14:textId="77777777" w:rsidTr="006160E3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B7BDF" w14:textId="2E85706D" w:rsidR="00787AC8" w:rsidRPr="001857DF" w:rsidRDefault="00787AC8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</w:t>
            </w:r>
            <w:r w:rsidR="00D90E84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.2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BCC11" w14:textId="3593034C" w:rsidR="00787AC8" w:rsidRPr="001857DF" w:rsidRDefault="00F7591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Criar o boletim de votação</w:t>
            </w:r>
          </w:p>
        </w:tc>
      </w:tr>
      <w:tr w:rsidR="00787AC8" w:rsidRPr="00F1095E" w14:paraId="068460BE" w14:textId="77777777" w:rsidTr="006160E3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075119" w14:textId="77777777" w:rsidR="00787AC8" w:rsidRPr="001857DF" w:rsidRDefault="00787AC8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EF331" w14:textId="50F6D37D" w:rsidR="00787AC8" w:rsidRPr="001857DF" w:rsidRDefault="00F75914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Sistema</w:t>
            </w:r>
          </w:p>
        </w:tc>
      </w:tr>
      <w:tr w:rsidR="00787AC8" w:rsidRPr="00F1095E" w14:paraId="7817C61E" w14:textId="77777777" w:rsidTr="006160E3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800682" w14:textId="605B0912" w:rsidR="00787AC8" w:rsidRPr="001857DF" w:rsidRDefault="00787AC8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</w:t>
            </w:r>
            <w:r w:rsidR="00D90E84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.3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66685" w14:textId="35F83460" w:rsidR="00787AC8" w:rsidRPr="001857DF" w:rsidRDefault="00C60D70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Exibir o boletim de votação</w:t>
            </w:r>
          </w:p>
        </w:tc>
      </w:tr>
      <w:tr w:rsidR="00787AC8" w:rsidRPr="00F1095E" w14:paraId="6F209EFD" w14:textId="77777777" w:rsidTr="006160E3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869E1" w14:textId="77777777" w:rsidR="00787AC8" w:rsidRPr="001857DF" w:rsidRDefault="00787AC8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B5AE" w14:textId="4777026C" w:rsidR="00787AC8" w:rsidRPr="001857DF" w:rsidRDefault="00C60D70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Sistema</w:t>
            </w:r>
          </w:p>
        </w:tc>
      </w:tr>
      <w:tr w:rsidR="00787AC8" w:rsidRPr="00F1095E" w14:paraId="0399B0F9" w14:textId="77777777" w:rsidTr="006160E3">
        <w:trPr>
          <w:trHeight w:val="215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803463" w14:textId="545D3440" w:rsidR="00787AC8" w:rsidRPr="001857DF" w:rsidRDefault="00787AC8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</w:t>
            </w:r>
            <w:r w:rsidR="00D90E84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.4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6AA22" w14:textId="2E5C2DED" w:rsidR="00787AC8" w:rsidRPr="001857DF" w:rsidRDefault="004B7CEE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Verificar se há necessidade de 2º turno</w:t>
            </w:r>
          </w:p>
        </w:tc>
      </w:tr>
      <w:tr w:rsidR="00787AC8" w:rsidRPr="00F1095E" w14:paraId="3F858FD7" w14:textId="77777777" w:rsidTr="006160E3">
        <w:trPr>
          <w:trHeight w:val="215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26F309" w14:textId="77777777" w:rsidR="00787AC8" w:rsidRPr="001857DF" w:rsidRDefault="00787AC8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6B0D" w14:textId="3BA41626" w:rsidR="00787AC8" w:rsidRPr="001857DF" w:rsidRDefault="00905697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Sistema</w:t>
            </w:r>
          </w:p>
        </w:tc>
      </w:tr>
      <w:tr w:rsidR="00787AC8" w:rsidRPr="00F1095E" w14:paraId="68A8A2B0" w14:textId="77777777" w:rsidTr="006160E3">
        <w:trPr>
          <w:trHeight w:val="259"/>
        </w:trPr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EBF4D7" w14:textId="2AE8D838" w:rsidR="00787AC8" w:rsidRPr="001857DF" w:rsidRDefault="00787AC8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F</w:t>
            </w:r>
            <w:r w:rsidR="009565EE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  <w:r w:rsidRPr="001857DF">
              <w:rPr>
                <w:rFonts w:ascii="Times New Roman" w:hAnsi="Times New Roman" w:cs="Times New Roman"/>
                <w:b/>
                <w:color w:val="000000" w:themeColor="text1"/>
              </w:rPr>
              <w:t>.5</w:t>
            </w: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C9C65" w14:textId="6432427E" w:rsidR="00787AC8" w:rsidRPr="001857DF" w:rsidRDefault="009366B3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Verificar</w:t>
            </w:r>
            <w:r w:rsidR="00B60C89">
              <w:rPr>
                <w:rFonts w:ascii="Times New Roman" w:hAnsi="Times New Roman" w:cs="Times New Roman"/>
                <w:color w:val="000000" w:themeColor="text1"/>
              </w:rPr>
              <w:t xml:space="preserve"> vencedor</w:t>
            </w:r>
          </w:p>
        </w:tc>
      </w:tr>
      <w:tr w:rsidR="00787AC8" w:rsidRPr="00F1095E" w14:paraId="2A6B52E0" w14:textId="77777777" w:rsidTr="006160E3">
        <w:trPr>
          <w:trHeight w:val="309"/>
        </w:trPr>
        <w:tc>
          <w:tcPr>
            <w:tcW w:w="7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761C2C" w14:textId="77777777" w:rsidR="00787AC8" w:rsidRPr="001857DF" w:rsidRDefault="00787AC8" w:rsidP="006160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33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37C7B" w14:textId="1821A88C" w:rsidR="00787AC8" w:rsidRPr="001857DF" w:rsidRDefault="00B60C89" w:rsidP="006160E3">
            <w:pPr>
              <w:pStyle w:val="PSDS-CorpodeTexto"/>
              <w:snapToGrid w:val="0"/>
              <w:ind w:firstLine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Sistema</w:t>
            </w:r>
          </w:p>
        </w:tc>
      </w:tr>
    </w:tbl>
    <w:p w14:paraId="20FDDB58" w14:textId="77777777" w:rsidR="006C071D" w:rsidRDefault="006C071D" w:rsidP="006C071D">
      <w:pPr>
        <w:pStyle w:val="PSDS-MarcadoresNivel1"/>
        <w:tabs>
          <w:tab w:val="clear" w:pos="720"/>
          <w:tab w:val="left" w:pos="0"/>
        </w:tabs>
        <w:ind w:left="2410" w:firstLine="0"/>
        <w:rPr>
          <w:rFonts w:ascii="Times New Roman" w:hAnsi="Times New Roman" w:cs="Times New Roman"/>
        </w:rPr>
      </w:pPr>
    </w:p>
    <w:p w14:paraId="480D1A1F" w14:textId="27206636" w:rsidR="0078283B" w:rsidRPr="006C071D" w:rsidRDefault="005A3FE3" w:rsidP="00F318D0">
      <w:pPr>
        <w:pStyle w:val="PSDS-MarcadoresNivel1"/>
        <w:numPr>
          <w:ilvl w:val="0"/>
          <w:numId w:val="4"/>
        </w:numPr>
        <w:tabs>
          <w:tab w:val="left" w:pos="0"/>
        </w:tabs>
        <w:ind w:left="0"/>
        <w:rPr>
          <w:rFonts w:ascii="Times New Roman" w:hAnsi="Times New Roman" w:cs="Times New Roman"/>
        </w:rPr>
      </w:pPr>
      <w:r w:rsidRPr="006C071D">
        <w:rPr>
          <w:rFonts w:ascii="Times New Roman" w:hAnsi="Times New Roman" w:cs="Times New Roman"/>
        </w:rPr>
        <w:t>Premissas e Restrições</w:t>
      </w:r>
    </w:p>
    <w:tbl>
      <w:tblPr>
        <w:tblW w:w="10178" w:type="dxa"/>
        <w:tblInd w:w="-846" w:type="dxa"/>
        <w:tblLayout w:type="fixed"/>
        <w:tblLook w:val="0000" w:firstRow="0" w:lastRow="0" w:firstColumn="0" w:lastColumn="0" w:noHBand="0" w:noVBand="0"/>
      </w:tblPr>
      <w:tblGrid>
        <w:gridCol w:w="5022"/>
        <w:gridCol w:w="5156"/>
      </w:tblGrid>
      <w:tr w:rsidR="005A3FE3" w:rsidRPr="00F1095E" w14:paraId="71DB7F6F" w14:textId="77777777" w:rsidTr="005A3FE3"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9B000C3" w14:textId="77777777" w:rsidR="005A3FE3" w:rsidRPr="00F1095E" w:rsidRDefault="005A3FE3" w:rsidP="005A3FE3">
            <w:pPr>
              <w:pStyle w:val="Normal1"/>
              <w:snapToGrid w:val="0"/>
              <w:spacing w:before="12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F1095E">
              <w:rPr>
                <w:rFonts w:cs="Times New Roman"/>
                <w:b/>
                <w:color w:val="000000"/>
                <w:sz w:val="20"/>
                <w:szCs w:val="20"/>
              </w:rPr>
              <w:t>Premissas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1A0917" w14:textId="77777777" w:rsidR="005A3FE3" w:rsidRPr="00F1095E" w:rsidRDefault="005A3FE3" w:rsidP="005A3FE3">
            <w:pPr>
              <w:pStyle w:val="Normal1"/>
              <w:snapToGrid w:val="0"/>
              <w:spacing w:before="12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F1095E">
              <w:rPr>
                <w:rFonts w:cs="Times New Roman"/>
                <w:b/>
                <w:color w:val="000000"/>
                <w:sz w:val="20"/>
                <w:szCs w:val="20"/>
              </w:rPr>
              <w:t>Restrições</w:t>
            </w:r>
          </w:p>
        </w:tc>
      </w:tr>
      <w:tr w:rsidR="005A3FE3" w:rsidRPr="00F1095E" w14:paraId="58A4B0A3" w14:textId="77777777" w:rsidTr="005A3FE3"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4BB7D" w14:textId="77777777" w:rsidR="005A3FE3" w:rsidRPr="00BF5445" w:rsidRDefault="00BF5445" w:rsidP="00BF5445">
            <w:pPr>
              <w:pStyle w:val="Corpodetexto31"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O Eleitor poderá votar ou não, em Deputado Federal, Deputado Estadual, Senador, Vereador, Prefeito, Governador e Presidente.</w:t>
            </w:r>
          </w:p>
          <w:p w14:paraId="0C896F1F" w14:textId="77777777" w:rsidR="00BF5445" w:rsidRPr="00BF5445" w:rsidRDefault="00BF5445" w:rsidP="00BF5445">
            <w:pPr>
              <w:pStyle w:val="Corpodetexto31"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>Ao final</w:t>
            </w:r>
            <w:r w:rsidRPr="00BF5445">
              <w:rPr>
                <w:rStyle w:val="Fontepargpadro1"/>
                <w:rFonts w:ascii="Times New Roman" w:eastAsia="Arial" w:hAnsi="Times New Roman" w:cs="Times New Roman"/>
                <w:color w:val="000000" w:themeColor="text1"/>
                <w:sz w:val="20"/>
                <w:szCs w:val="20"/>
              </w:rPr>
              <w:t xml:space="preserve"> de cada turno o sistema deve exibir um boletim de votação, onde será possível verificar a quantidade de votos que cada candidato recebeu.</w:t>
            </w:r>
          </w:p>
          <w:p w14:paraId="0F78C165" w14:textId="77777777" w:rsidR="00BF5445" w:rsidRPr="00F1095E" w:rsidRDefault="00BF5445" w:rsidP="00BF5445">
            <w:pPr>
              <w:pStyle w:val="Corpodetexto31"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F5445">
              <w:rPr>
                <w:rStyle w:val="Fontepargpadro1"/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 sistema deve emitir um comprovante de votação ao computar o voto com sucesso.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FFDF5" w14:textId="77777777" w:rsidR="005A3FE3" w:rsidRDefault="005A3FE3" w:rsidP="00BF5445">
            <w:pPr>
              <w:pStyle w:val="Normal1"/>
              <w:widowControl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textAlignment w:val="auto"/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</w:pPr>
            <w:r w:rsidRPr="00BF5445"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>O</w:t>
            </w:r>
            <w:r w:rsidR="00BF5445"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 xml:space="preserve"> sistema não poderá aceitar mais de um voto de um mesmo eleitor que já finalizou a sua votação.</w:t>
            </w:r>
          </w:p>
          <w:p w14:paraId="62DE77AB" w14:textId="77777777" w:rsidR="00BF5445" w:rsidRDefault="00BF5445" w:rsidP="00BF5445">
            <w:pPr>
              <w:pStyle w:val="Normal1"/>
              <w:widowControl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textAlignment w:val="auto"/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>O sistema não poderá exibir os eleitores que votaram nos candidatos.</w:t>
            </w:r>
          </w:p>
          <w:p w14:paraId="0BA1C8E5" w14:textId="77777777" w:rsidR="00BF5445" w:rsidRPr="00BF5445" w:rsidRDefault="0078283B" w:rsidP="00BF5445">
            <w:pPr>
              <w:pStyle w:val="Normal1"/>
              <w:widowControl/>
              <w:numPr>
                <w:ilvl w:val="3"/>
                <w:numId w:val="3"/>
              </w:numPr>
              <w:tabs>
                <w:tab w:val="left" w:pos="3146"/>
              </w:tabs>
              <w:snapToGrid w:val="0"/>
              <w:spacing w:before="120" w:after="120"/>
              <w:ind w:left="360"/>
              <w:jc w:val="both"/>
              <w:textAlignment w:val="auto"/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</w:pPr>
            <w:r>
              <w:rPr>
                <w:rStyle w:val="Fontepargpadro1"/>
                <w:rFonts w:eastAsia="Arial" w:cs="Times New Roman"/>
                <w:color w:val="000000" w:themeColor="text1"/>
                <w:sz w:val="20"/>
                <w:szCs w:val="20"/>
              </w:rPr>
              <w:t>O sistema não poderá ser ligado a nenhuma rede externa para sua segurança.</w:t>
            </w:r>
          </w:p>
        </w:tc>
      </w:tr>
    </w:tbl>
    <w:p w14:paraId="411946F0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C34A58" w14:textId="77777777" w:rsidR="00752DE4" w:rsidRPr="00F1095E" w:rsidRDefault="007C135E" w:rsidP="007C13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95E">
        <w:rPr>
          <w:rFonts w:ascii="Times New Roman" w:hAnsi="Times New Roman" w:cs="Times New Roman"/>
          <w:b/>
          <w:sz w:val="28"/>
          <w:szCs w:val="28"/>
        </w:rPr>
        <w:lastRenderedPageBreak/>
        <w:t>REQUISITOS DO PROJETO:</w:t>
      </w:r>
    </w:p>
    <w:p w14:paraId="3C07CDB0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A eleição é do tipo Vencedor unitário com Maioria Absoluta.</w:t>
      </w:r>
    </w:p>
    <w:p w14:paraId="126AA9DE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3545C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Pode chegar ao 2º turno (Caso nenhum dos candidatos receba &gt;50% dos votos)</w:t>
      </w:r>
    </w:p>
    <w:p w14:paraId="17C8156E" w14:textId="3C3DB98A" w:rsidR="007C135E" w:rsidRPr="00F1095E" w:rsidRDefault="007C135E" w:rsidP="007B1BA8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Apenas os candidatos que receberam um valor maior que uma certa proporção seguem para o 2º turno.</w:t>
      </w:r>
    </w:p>
    <w:p w14:paraId="71EAE5CA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O vencedor do 2º turno é o candidato que recebe a maioria dos votos.</w:t>
      </w:r>
    </w:p>
    <w:p w14:paraId="5B7E6580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Em caso de empate o candidato mais velho é eleito.</w:t>
      </w:r>
    </w:p>
    <w:p w14:paraId="1B08C7BA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ab/>
      </w:r>
    </w:p>
    <w:p w14:paraId="3AE2F773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O Sistema deve permitir o(s) cadastro(s) dos seguintes tipos:</w:t>
      </w:r>
    </w:p>
    <w:p w14:paraId="303BB831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Partidos</w:t>
      </w:r>
    </w:p>
    <w:p w14:paraId="7E15F93A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Candidatos</w:t>
      </w:r>
    </w:p>
    <w:p w14:paraId="2C072693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Eleitores</w:t>
      </w:r>
    </w:p>
    <w:p w14:paraId="295F9CA9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ab/>
      </w:r>
    </w:p>
    <w:p w14:paraId="5409CF44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O sistema deve ter os seguintes subsistemas:</w:t>
      </w:r>
    </w:p>
    <w:p w14:paraId="176155AC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Sistema de interface para cadastro de candidatos e partidos, onde irá ser exigido:</w:t>
      </w:r>
    </w:p>
    <w:p w14:paraId="0C206587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Nome do partido.</w:t>
      </w:r>
    </w:p>
    <w:p w14:paraId="51E3AECE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Numéro do partido.</w:t>
      </w:r>
    </w:p>
    <w:p w14:paraId="26B5E89C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- Imagem da logo do partido. </w:t>
      </w:r>
    </w:p>
    <w:p w14:paraId="2BA95EFF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Nome do candidato.</w:t>
      </w:r>
    </w:p>
    <w:p w14:paraId="1BAE2A91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Número do candidato.</w:t>
      </w:r>
    </w:p>
    <w:p w14:paraId="03A3AC8F" w14:textId="113474D4" w:rsidR="007C135E" w:rsidRPr="00F1095E" w:rsidRDefault="007C135E" w:rsidP="00AB7526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- Se o mesmo está se candidatando a Deputado Federal, Deputado Estadual, Senador, Governador ou Presidente (Vereador e Prefeito são opcionais).</w:t>
      </w:r>
    </w:p>
    <w:p w14:paraId="391FA00C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Foto do candidato.</w:t>
      </w:r>
    </w:p>
    <w:p w14:paraId="0D4BCBBF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Sistema de apuração dos votos.</w:t>
      </w:r>
    </w:p>
    <w:p w14:paraId="2FD41AA1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Sistema de </w:t>
      </w:r>
      <w:r w:rsidR="007C135E" w:rsidRPr="00F1095E">
        <w:rPr>
          <w:rFonts w:ascii="Times New Roman" w:hAnsi="Times New Roman" w:cs="Times New Roman"/>
          <w:i/>
          <w:sz w:val="24"/>
          <w:szCs w:val="24"/>
        </w:rPr>
        <w:t>inteface</w:t>
      </w:r>
      <w:r w:rsidR="007C135E" w:rsidRPr="00F1095E">
        <w:rPr>
          <w:rFonts w:ascii="Times New Roman" w:hAnsi="Times New Roman" w:cs="Times New Roman"/>
          <w:sz w:val="24"/>
          <w:szCs w:val="24"/>
        </w:rPr>
        <w:t xml:space="preserve"> para votação, onde será exibido:</w:t>
      </w:r>
    </w:p>
    <w:p w14:paraId="770E6DD3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Espaços para o preenchimento dos números dos candidatos.</w:t>
      </w:r>
    </w:p>
    <w:p w14:paraId="7F982199" w14:textId="247290CE" w:rsidR="007C135E" w:rsidRPr="00F1095E" w:rsidRDefault="007C135E" w:rsidP="00AB7526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- O número quando digitado corretamente apresentará a imagem e a logo do partido do candidato.</w:t>
      </w:r>
    </w:p>
    <w:p w14:paraId="0A4DE4CB" w14:textId="77777777" w:rsidR="007C135E" w:rsidRPr="00F1095E" w:rsidRDefault="003C4148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135E" w:rsidRPr="00F1095E">
        <w:rPr>
          <w:rFonts w:ascii="Times New Roman" w:hAnsi="Times New Roman" w:cs="Times New Roman"/>
          <w:sz w:val="24"/>
          <w:szCs w:val="24"/>
        </w:rPr>
        <w:t>- Tela de carregamento de confirmação.</w:t>
      </w:r>
    </w:p>
    <w:p w14:paraId="694EFD1C" w14:textId="5A29F39E" w:rsidR="007C135E" w:rsidRPr="00F1095E" w:rsidRDefault="007C135E" w:rsidP="00AB7526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- Rederização para outra tela de preenchimento dos números, porém, para candidatos a serem eleitos para outros poderes.</w:t>
      </w:r>
    </w:p>
    <w:p w14:paraId="16511250" w14:textId="1673EADD" w:rsidR="007C135E" w:rsidRPr="00F1095E" w:rsidRDefault="007C135E" w:rsidP="00AB7526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- Quando finalizado o preenchimento da votação do eleitor para presidente o mesmo será renderizado para a tela de carregamento e depois a tela de finalização.</w:t>
      </w:r>
    </w:p>
    <w:p w14:paraId="3F383332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ab/>
      </w:r>
    </w:p>
    <w:p w14:paraId="6A10DE7A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Cada eleitor só pode votar 1 vez por turno.</w:t>
      </w:r>
    </w:p>
    <w:p w14:paraId="2433DBF1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97C6C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Eleitores têm sua seção e zona de votação assignadas pelo sistema.</w:t>
      </w:r>
    </w:p>
    <w:p w14:paraId="59772D33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0DE201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O sistema deve emitir um comprovante de votação ao computar o voto com sucesso.</w:t>
      </w:r>
      <w:r w:rsidRPr="00F1095E">
        <w:rPr>
          <w:rFonts w:ascii="Times New Roman" w:hAnsi="Times New Roman" w:cs="Times New Roman"/>
          <w:sz w:val="24"/>
          <w:szCs w:val="24"/>
        </w:rPr>
        <w:tab/>
      </w:r>
    </w:p>
    <w:p w14:paraId="4BA43075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E3C826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Os dados e informações devem ser protegidos.</w:t>
      </w:r>
    </w:p>
    <w:p w14:paraId="61825D3A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F6AFC" w14:textId="77777777" w:rsidR="007C135E" w:rsidRPr="00F1095E" w:rsidRDefault="007C135E" w:rsidP="007C13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95E">
        <w:rPr>
          <w:rFonts w:ascii="Times New Roman" w:hAnsi="Times New Roman" w:cs="Times New Roman"/>
          <w:sz w:val="24"/>
          <w:szCs w:val="24"/>
        </w:rPr>
        <w:t>Ao final de cada turno o sistema deve exibir um boletim de votação, onde será possível verificar a quantidade de votos que cada candidato recebeu.</w:t>
      </w:r>
    </w:p>
    <w:sectPr w:rsidR="007C135E" w:rsidRPr="00F1095E" w:rsidSect="00752DE4">
      <w:foot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D22A" w14:textId="77777777" w:rsidR="00897FD2" w:rsidRDefault="00897FD2" w:rsidP="00752DE4">
      <w:pPr>
        <w:spacing w:after="0" w:line="240" w:lineRule="auto"/>
      </w:pPr>
      <w:r>
        <w:separator/>
      </w:r>
    </w:p>
  </w:endnote>
  <w:endnote w:type="continuationSeparator" w:id="0">
    <w:p w14:paraId="680E1CC5" w14:textId="77777777" w:rsidR="00897FD2" w:rsidRDefault="00897FD2" w:rsidP="0075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ranq eco sans">
    <w:altName w:val="Yu Gothic"/>
    <w:charset w:val="80"/>
    <w:family w:val="swiss"/>
    <w:pitch w:val="variable"/>
  </w:font>
  <w:font w:name="DejaVu Sans">
    <w:altName w:val="Sylfaen"/>
    <w:charset w:val="00"/>
    <w:family w:val="swiss"/>
    <w:pitch w:val="variable"/>
    <w:sig w:usb0="E7002EFF" w:usb1="D200FDFF" w:usb2="0A04602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EEA3" w14:textId="77777777" w:rsidR="005A3FE3" w:rsidRPr="00752DE4" w:rsidRDefault="005A3FE3" w:rsidP="00752DE4">
    <w:pPr>
      <w:pStyle w:val="Footer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</w:p>
  <w:p w14:paraId="1467B3D7" w14:textId="77777777" w:rsidR="005A3FE3" w:rsidRPr="00752DE4" w:rsidRDefault="005A3FE3" w:rsidP="00752DE4">
    <w:pPr>
      <w:pStyle w:val="Footer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</w:p>
  <w:p w14:paraId="696B03AA" w14:textId="77777777" w:rsidR="005A3FE3" w:rsidRPr="00752DE4" w:rsidRDefault="005A3FE3" w:rsidP="00752DE4">
    <w:pPr>
      <w:pStyle w:val="Footer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752DE4">
      <w:rPr>
        <w:rFonts w:ascii="Times New Roman" w:hAnsi="Times New Roman" w:cs="Times New Roman"/>
        <w:color w:val="000000" w:themeColor="text1"/>
        <w:sz w:val="18"/>
        <w:szCs w:val="18"/>
      </w:rPr>
      <w:t>Santarém – PA</w:t>
    </w:r>
  </w:p>
  <w:p w14:paraId="49787250" w14:textId="77777777" w:rsidR="005A3FE3" w:rsidRPr="00752DE4" w:rsidRDefault="005A3FE3" w:rsidP="00752DE4">
    <w:pPr>
      <w:pStyle w:val="Footer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752DE4">
      <w:rPr>
        <w:rFonts w:ascii="Times New Roman" w:hAnsi="Times New Roman" w:cs="Times New Roman"/>
        <w:color w:val="000000" w:themeColor="text1"/>
        <w:sz w:val="18"/>
        <w:szCs w:val="1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4DD2D" w14:textId="77777777" w:rsidR="00897FD2" w:rsidRDefault="00897FD2" w:rsidP="00752DE4">
      <w:pPr>
        <w:spacing w:after="0" w:line="240" w:lineRule="auto"/>
      </w:pPr>
      <w:r>
        <w:separator/>
      </w:r>
    </w:p>
  </w:footnote>
  <w:footnote w:type="continuationSeparator" w:id="0">
    <w:p w14:paraId="1A087582" w14:textId="77777777" w:rsidR="00897FD2" w:rsidRDefault="00897FD2" w:rsidP="0075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name w:val="WW8Num5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b/>
        <w:i w:val="0"/>
        <w:color w:val="00000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12"/>
    <w:multiLevelType w:val="multilevel"/>
    <w:tmpl w:val="00000012"/>
    <w:lvl w:ilvl="0">
      <w:start w:val="1"/>
      <w:numFmt w:val="decimal"/>
      <w:suff w:val="nothing"/>
      <w:lvlText w:val="%1. "/>
      <w:lvlJc w:val="left"/>
      <w:pPr>
        <w:tabs>
          <w:tab w:val="num" w:pos="2410"/>
        </w:tabs>
        <w:ind w:left="241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2">
      <w:start w:val="3"/>
      <w:numFmt w:val="decimal"/>
      <w:suff w:val="nothing"/>
      <w:lvlText w:val="%1.%2.%3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suff w:val="nothing"/>
      <w:lvlText w:val="%1.%2.%3.%4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4">
      <w:start w:val="1"/>
      <w:numFmt w:val="decimal"/>
      <w:suff w:val="nothing"/>
      <w:lvlText w:val="%1.%2.%3.%4.%5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5">
      <w:start w:val="1"/>
      <w:numFmt w:val="decimal"/>
      <w:suff w:val="nothing"/>
      <w:lvlText w:val="%1.%2.%3.%4.%5.%6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6">
      <w:start w:val="1"/>
      <w:numFmt w:val="decimal"/>
      <w:suff w:val="nothing"/>
      <w:lvlText w:val="%1.%2.%3.%4.%5.%6.%7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7">
      <w:start w:val="1"/>
      <w:numFmt w:val="decimal"/>
      <w:suff w:val="nothing"/>
      <w:lvlText w:val="%1.%2.%3.%4.%5.%6.%7.%8. 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8">
      <w:start w:val="1"/>
      <w:numFmt w:val="decimal"/>
      <w:suff w:val="nothing"/>
      <w:lvlText w:val="%1.%2.%3.%4.%5.%6.%7.%8.%9. "/>
      <w:lvlJc w:val="left"/>
      <w:pPr>
        <w:tabs>
          <w:tab w:val="num" w:pos="0"/>
        </w:tabs>
        <w:ind w:left="0" w:firstLine="0"/>
      </w:pPr>
      <w:rPr>
        <w:b/>
        <w:i w:val="0"/>
      </w:rPr>
    </w:lvl>
  </w:abstractNum>
  <w:abstractNum w:abstractNumId="4" w15:restartNumberingAfterBreak="0">
    <w:nsid w:val="1D922AA7"/>
    <w:multiLevelType w:val="multilevel"/>
    <w:tmpl w:val="07C44FDA"/>
    <w:lvl w:ilvl="0">
      <w:start w:val="1"/>
      <w:numFmt w:val="decimal"/>
      <w:pStyle w:val="PSDS-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37935937">
    <w:abstractNumId w:val="2"/>
  </w:num>
  <w:num w:numId="2" w16cid:durableId="746880782">
    <w:abstractNumId w:val="0"/>
  </w:num>
  <w:num w:numId="3" w16cid:durableId="1501189071">
    <w:abstractNumId w:val="1"/>
  </w:num>
  <w:num w:numId="4" w16cid:durableId="1541817503">
    <w:abstractNumId w:val="3"/>
  </w:num>
  <w:num w:numId="5" w16cid:durableId="1532180782">
    <w:abstractNumId w:val="4"/>
  </w:num>
  <w:num w:numId="6" w16cid:durableId="12183925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7444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DE4"/>
    <w:rsid w:val="000127E7"/>
    <w:rsid w:val="000139C5"/>
    <w:rsid w:val="000250AB"/>
    <w:rsid w:val="000B70CF"/>
    <w:rsid w:val="00154DE4"/>
    <w:rsid w:val="001857DF"/>
    <w:rsid w:val="00266C11"/>
    <w:rsid w:val="0033043E"/>
    <w:rsid w:val="003C4148"/>
    <w:rsid w:val="003D10F1"/>
    <w:rsid w:val="00440694"/>
    <w:rsid w:val="00483D22"/>
    <w:rsid w:val="004B7CEE"/>
    <w:rsid w:val="005A3FE3"/>
    <w:rsid w:val="005B26F9"/>
    <w:rsid w:val="00612C29"/>
    <w:rsid w:val="0064040B"/>
    <w:rsid w:val="00645175"/>
    <w:rsid w:val="006C071D"/>
    <w:rsid w:val="00705121"/>
    <w:rsid w:val="00752DE4"/>
    <w:rsid w:val="00757A75"/>
    <w:rsid w:val="00776934"/>
    <w:rsid w:val="0078283B"/>
    <w:rsid w:val="00787AC8"/>
    <w:rsid w:val="007B1BA8"/>
    <w:rsid w:val="007C135E"/>
    <w:rsid w:val="007F1389"/>
    <w:rsid w:val="00865BDF"/>
    <w:rsid w:val="00890170"/>
    <w:rsid w:val="00897FD2"/>
    <w:rsid w:val="00905697"/>
    <w:rsid w:val="009366B3"/>
    <w:rsid w:val="009565EE"/>
    <w:rsid w:val="009F5ACA"/>
    <w:rsid w:val="00A634FD"/>
    <w:rsid w:val="00A8228C"/>
    <w:rsid w:val="00AB3F71"/>
    <w:rsid w:val="00AB7526"/>
    <w:rsid w:val="00B263F6"/>
    <w:rsid w:val="00B60C89"/>
    <w:rsid w:val="00BC36CA"/>
    <w:rsid w:val="00BD3F5E"/>
    <w:rsid w:val="00BF5445"/>
    <w:rsid w:val="00C60D70"/>
    <w:rsid w:val="00D144FA"/>
    <w:rsid w:val="00D90E84"/>
    <w:rsid w:val="00DC66BD"/>
    <w:rsid w:val="00DE15D4"/>
    <w:rsid w:val="00EC6EAC"/>
    <w:rsid w:val="00F1095E"/>
    <w:rsid w:val="00F75914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DD8B9E"/>
  <w15:chartTrackingRefBased/>
  <w15:docId w15:val="{BBE8B098-942D-414F-8FBF-AF09E8B0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C8"/>
  </w:style>
  <w:style w:type="paragraph" w:styleId="Heading1">
    <w:name w:val="heading 1"/>
    <w:basedOn w:val="Normal"/>
    <w:next w:val="Normal"/>
    <w:link w:val="Heading1Char"/>
    <w:uiPriority w:val="9"/>
    <w:qFormat/>
    <w:rsid w:val="007C1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E4"/>
  </w:style>
  <w:style w:type="paragraph" w:styleId="Footer">
    <w:name w:val="footer"/>
    <w:basedOn w:val="Normal"/>
    <w:link w:val="FooterChar"/>
    <w:uiPriority w:val="99"/>
    <w:unhideWhenUsed/>
    <w:rsid w:val="00752D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E4"/>
  </w:style>
  <w:style w:type="paragraph" w:styleId="BodyText">
    <w:name w:val="Body Text"/>
    <w:basedOn w:val="Normal"/>
    <w:link w:val="BodyTextChar"/>
    <w:rsid w:val="007C135E"/>
    <w:pPr>
      <w:widowControl w:val="0"/>
      <w:suppressAutoHyphens/>
      <w:spacing w:after="120" w:line="100" w:lineRule="atLeast"/>
      <w:textAlignment w:val="baseline"/>
    </w:pPr>
    <w:rPr>
      <w:rFonts w:ascii="Times New Roman" w:eastAsia="Tahoma" w:hAnsi="Times New Roman" w:cs="Tahoma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7C135E"/>
    <w:rPr>
      <w:rFonts w:ascii="Times New Roman" w:eastAsia="Tahoma" w:hAnsi="Times New Roman" w:cs="Tahoma"/>
      <w:kern w:val="1"/>
      <w:sz w:val="24"/>
      <w:szCs w:val="24"/>
      <w:lang w:eastAsia="ar-SA"/>
    </w:rPr>
  </w:style>
  <w:style w:type="paragraph" w:customStyle="1" w:styleId="PSDS-CorpodeTexto">
    <w:name w:val="PSDS - Corpo de Texto"/>
    <w:basedOn w:val="Normal"/>
    <w:rsid w:val="007C135E"/>
    <w:pPr>
      <w:suppressAutoHyphens/>
      <w:spacing w:after="0" w:line="100" w:lineRule="atLeast"/>
      <w:ind w:firstLine="709"/>
      <w:jc w:val="both"/>
      <w:textAlignment w:val="baseline"/>
    </w:pPr>
    <w:rPr>
      <w:rFonts w:ascii="Spranq eco sans" w:eastAsia="DejaVu Sans" w:hAnsi="Spranq eco sans" w:cs="DejaVu Sans"/>
      <w:kern w:val="1"/>
      <w:sz w:val="20"/>
      <w:szCs w:val="24"/>
      <w:lang w:eastAsia="ar-SA"/>
    </w:rPr>
  </w:style>
  <w:style w:type="paragraph" w:customStyle="1" w:styleId="PSDS-Titulo">
    <w:name w:val="PSDS - Titulo"/>
    <w:basedOn w:val="Heading1"/>
    <w:rsid w:val="007C135E"/>
    <w:pPr>
      <w:keepLines w:val="0"/>
      <w:widowControl w:val="0"/>
      <w:tabs>
        <w:tab w:val="left" w:pos="432"/>
      </w:tabs>
      <w:suppressAutoHyphens/>
      <w:spacing w:before="0" w:after="240" w:line="100" w:lineRule="atLeast"/>
      <w:textAlignment w:val="baseline"/>
    </w:pPr>
    <w:rPr>
      <w:rFonts w:ascii="Spranq eco sans" w:eastAsia="DejaVu Sans" w:hAnsi="Spranq eco sans" w:cs="DejaVu Sans"/>
      <w:b/>
      <w:bCs/>
      <w:color w:val="auto"/>
      <w:kern w:val="1"/>
      <w:sz w:val="44"/>
      <w:lang w:eastAsia="ar-SA"/>
    </w:rPr>
  </w:style>
  <w:style w:type="paragraph" w:customStyle="1" w:styleId="PSDS-Marcadores">
    <w:name w:val="PSDS - Marcadores"/>
    <w:basedOn w:val="Normal"/>
    <w:rsid w:val="007C135E"/>
    <w:pPr>
      <w:numPr>
        <w:numId w:val="5"/>
      </w:numPr>
      <w:spacing w:before="40" w:after="40" w:line="100" w:lineRule="atLeast"/>
      <w:textAlignment w:val="baseline"/>
    </w:pPr>
    <w:rPr>
      <w:rFonts w:ascii="Arial" w:eastAsia="Times New Roman" w:hAnsi="Arial" w:cs="Times New Roman"/>
      <w:b/>
      <w:kern w:val="1"/>
      <w:sz w:val="24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7C1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epargpadro1">
    <w:name w:val="Fonte parág. padrão1"/>
    <w:rsid w:val="005A3FE3"/>
  </w:style>
  <w:style w:type="paragraph" w:customStyle="1" w:styleId="Normal1">
    <w:name w:val="Normal1"/>
    <w:rsid w:val="005A3FE3"/>
    <w:pPr>
      <w:widowControl w:val="0"/>
      <w:suppressAutoHyphens/>
      <w:spacing w:after="0" w:line="100" w:lineRule="atLeast"/>
      <w:textAlignment w:val="baseline"/>
    </w:pPr>
    <w:rPr>
      <w:rFonts w:ascii="Times New Roman" w:eastAsia="Tahoma" w:hAnsi="Times New Roman" w:cs="Tahoma"/>
      <w:kern w:val="1"/>
      <w:sz w:val="24"/>
      <w:szCs w:val="24"/>
      <w:lang w:eastAsia="ar-SA"/>
    </w:rPr>
  </w:style>
  <w:style w:type="paragraph" w:customStyle="1" w:styleId="PSDS-MarcadoresNivel1">
    <w:name w:val="PSDS - Marcadores Nivel 1"/>
    <w:basedOn w:val="PSDS-CorpodeTexto"/>
    <w:rsid w:val="005A3FE3"/>
    <w:pPr>
      <w:tabs>
        <w:tab w:val="num" w:pos="720"/>
      </w:tabs>
      <w:ind w:left="720" w:hanging="720"/>
    </w:pPr>
    <w:rPr>
      <w:b/>
      <w:sz w:val="24"/>
    </w:rPr>
  </w:style>
  <w:style w:type="paragraph" w:customStyle="1" w:styleId="PSDS-MarcadoresNivel2">
    <w:name w:val="PSDS - Marcadores Nivel 2"/>
    <w:basedOn w:val="Normal"/>
    <w:rsid w:val="005A3FE3"/>
    <w:pPr>
      <w:spacing w:before="40" w:after="40" w:line="100" w:lineRule="atLeast"/>
      <w:textAlignment w:val="baseline"/>
    </w:pPr>
    <w:rPr>
      <w:rFonts w:ascii="Spranq eco sans" w:eastAsia="DejaVu Sans" w:hAnsi="Spranq eco sans" w:cs="DejaVu Sans"/>
      <w:b/>
      <w:kern w:val="1"/>
      <w:sz w:val="24"/>
      <w:szCs w:val="24"/>
      <w:lang w:eastAsia="ar-SA"/>
    </w:rPr>
  </w:style>
  <w:style w:type="paragraph" w:customStyle="1" w:styleId="PSDS-MarcadoresNivel3">
    <w:name w:val="PSDS - Marcadores Nivel 3"/>
    <w:basedOn w:val="PSDS-MarcadoresNivel1"/>
    <w:rsid w:val="005A3FE3"/>
    <w:pPr>
      <w:suppressAutoHyphens w:val="0"/>
      <w:spacing w:before="40" w:after="40"/>
      <w:jc w:val="left"/>
    </w:pPr>
    <w:rPr>
      <w:rFonts w:ascii="Arial" w:eastAsia="Times New Roman" w:hAnsi="Arial" w:cs="Times New Roman"/>
      <w:szCs w:val="20"/>
    </w:rPr>
  </w:style>
  <w:style w:type="paragraph" w:customStyle="1" w:styleId="Corpodetexto31">
    <w:name w:val="Corpo de texto 31"/>
    <w:basedOn w:val="Normal1"/>
    <w:rsid w:val="005A3FE3"/>
    <w:pPr>
      <w:widowControl/>
      <w:textAlignment w:val="auto"/>
    </w:pPr>
    <w:rPr>
      <w:rFonts w:ascii="Arial" w:eastAsia="Times New Roman" w:hAnsi="Arial" w:cs="Arial"/>
      <w:color w:val="808080"/>
      <w:kern w:val="0"/>
      <w:sz w:val="22"/>
    </w:rPr>
  </w:style>
  <w:style w:type="paragraph" w:customStyle="1" w:styleId="InfoBlue">
    <w:name w:val="InfoBlue"/>
    <w:basedOn w:val="Normal1"/>
    <w:next w:val="BodyText"/>
    <w:rsid w:val="005A3FE3"/>
    <w:pPr>
      <w:spacing w:after="120" w:line="240" w:lineRule="atLeast"/>
      <w:jc w:val="both"/>
      <w:textAlignment w:val="auto"/>
    </w:pPr>
    <w:rPr>
      <w:rFonts w:ascii="Century Gothic" w:eastAsia="Times New Roman" w:hAnsi="Century Gothic" w:cs="Century Gothic"/>
      <w:i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Felipe Santos</cp:lastModifiedBy>
  <cp:revision>42</cp:revision>
  <dcterms:created xsi:type="dcterms:W3CDTF">2022-10-30T19:58:00Z</dcterms:created>
  <dcterms:modified xsi:type="dcterms:W3CDTF">2022-10-31T07:27:00Z</dcterms:modified>
</cp:coreProperties>
</file>